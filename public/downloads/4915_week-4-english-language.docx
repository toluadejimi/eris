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FOUR ENDING OCTOBER 4th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Taire, the honest boy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the boy who had courage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2"/>
        <w:gridCol w:w="246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say what they learn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21 and 22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Taire, the honest boy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4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University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Honesty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Containing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Police station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Scholarship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Happy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Roadside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Praised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Especially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Except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 what class was Taire when his parent died?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How did his parent died?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took care of him after his parent death?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Where did Taire find a bag?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 below.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was inside the bag?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was the owner of the money?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chief Ojo give to Taire?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lesson have you learned from this story?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FOUR ENDING OCTOBER 4TH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VERBS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and examples of verb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 the forms of verb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meaning of verbs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learn regular and irregular plural nouns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5165"/>
        <w:gridCol w:w="1526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the meaning of regular and irregular plural nouns.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what they understand by regular and irregular plural noun.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say the meaning of verb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Pupils say the meaning of verbs.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A verb is a doing or an action word.it tells us what we do everyday. 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Go, sit, eat, sleep, come, teach, drink, talk, etc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and explain the forms of verb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Verbs have different forms e.g. simple present tense, present continuous tense, simple past tense and the past participle.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8"/>
              <w:gridCol w:w="1486"/>
              <w:gridCol w:w="1078"/>
              <w:gridCol w:w="12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Present tense</w:t>
                  </w:r>
                </w:p>
              </w:tc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Present continuous tense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Past tense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Past participle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Play</w:t>
                  </w:r>
                </w:p>
              </w:tc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Playing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Played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Has played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Go</w:t>
                  </w:r>
                </w:p>
              </w:tc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Going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Went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Has gone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Walk</w:t>
                  </w:r>
                </w:p>
              </w:tc>
              <w:tc>
                <w:tcPr>
                  <w:tcW w:w="89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Walking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Walked</w:t>
                  </w:r>
                </w:p>
              </w:tc>
              <w:tc>
                <w:tcPr>
                  <w:tcW w:w="89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Has walked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listens the teacher as she explains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Underline the verbs in these sentences.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 drink tea every morning.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Tola always writes.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My mother always cooks nice food.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 wake up at 7am on Saturdays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the past tense of the following.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Cook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Begin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Build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Kick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Jump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FOUR ENDING OCTOBER 4TH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vowel sound /</w:t>
      </w:r>
      <w:r>
        <w:rPr>
          <w:rFonts w:hint="default" w:ascii="Calibri" w:hAnsi="Calibri" w:cs="Calibri"/>
          <w:b/>
          <w:bCs/>
          <w:lang w:val="en-US"/>
        </w:rPr>
        <w:t>ӕ</w:t>
      </w:r>
      <w:r>
        <w:rPr>
          <w:rFonts w:hint="default"/>
          <w:b/>
          <w:bCs/>
          <w:lang w:val="en-US"/>
        </w:rPr>
        <w:t>/ and /a:/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</w:t>
      </w:r>
      <w:r>
        <w:rPr>
          <w:rFonts w:hint="default" w:ascii="Calibri" w:hAnsi="Calibri" w:cs="Calibri"/>
          <w:b w:val="0"/>
          <w:bCs w:val="0"/>
          <w:lang w:val="en-US"/>
        </w:rPr>
        <w:t>ӕ</w:t>
      </w:r>
      <w:r>
        <w:rPr>
          <w:rFonts w:hint="default"/>
          <w:b w:val="0"/>
          <w:bCs w:val="0"/>
          <w:lang w:val="en-US"/>
        </w:rPr>
        <w:t>/ and mention words under the sound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/a:/ and give example of words with the sound.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pronounce the sounds above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consonant sound /p/ and/b/ in their various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10796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3907"/>
        <w:gridCol w:w="2889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List five words each with the sound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/p/ and /b/.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presents the lesson by guiding the pupils to pronounce the sound below and give example of words with the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/ӕ/ as in,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Match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Sat 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 the sounds and and words that have them.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live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teacher writes on the board and guide the pupils to pronounce the sounds and words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/a:/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March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Heart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sounds and words that have them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more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based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five words each with the vowel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/ӕ/          /a:/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20 of pupils text book.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3079"/>
    <w:multiLevelType w:val="singleLevel"/>
    <w:tmpl w:val="8BA030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F02D11"/>
    <w:multiLevelType w:val="singleLevel"/>
    <w:tmpl w:val="A2F02D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3">
    <w:nsid w:val="EBCADBB9"/>
    <w:multiLevelType w:val="singleLevel"/>
    <w:tmpl w:val="EBCADB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134C0B"/>
    <w:multiLevelType w:val="singleLevel"/>
    <w:tmpl w:val="EE134C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733930B3"/>
    <w:multiLevelType w:val="singleLevel"/>
    <w:tmpl w:val="733930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901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B90119"/>
    <w:rsid w:val="0EC00421"/>
    <w:rsid w:val="1D726D3B"/>
    <w:rsid w:val="1FA215F4"/>
    <w:rsid w:val="2D865C31"/>
    <w:rsid w:val="540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2023-08-08T19:55:00Z</dcterms:created>
  <dc:creator>Class Teacher</dc:creator>
  <cp:lastModifiedBy>PC</cp:lastModifiedBy>
  <dcterms:modified xsi:type="dcterms:W3CDTF">2024-11-05T11:24:54Z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098A442950ED497F9B0500F1EB02E89F</vt:lpwstr>
  </property>
</Properties>
</file>