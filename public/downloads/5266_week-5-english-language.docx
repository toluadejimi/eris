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FIVE ENDING OCTOBER 11th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an old man and his three sons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09 - 08 - 24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Taire, the honest boy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89"/>
        <w:gridCol w:w="2467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say what they learn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 28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 OLD MAN AND HIS THREE SONS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4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key words from the passage on the board and ask the pupils to spell and pronounce.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Decided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Unhappy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Divided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Youngest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Easily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Impossible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Stick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Second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Behaviour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Why was the old man unhappy with his sons?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Mention three things the three brothers were always doing.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When did the old man call his sons together?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did the old man send to bring the sticks?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 below.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among the three sons broke the three sticks when they were tied together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among them could break the sticks when they were separated?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lesson can we learn from the story?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FIVE ENDING OCTOBER 11TH 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revision on verbs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09 - 08 - 24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meaning of past tense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Highlight examples of the past tense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meaning of past tense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are learn the meaning of verbs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92"/>
        <w:gridCol w:w="246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the meaning of verbs.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say what they understand by verb.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say the meaning of past tense.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say the meaning of past tense.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The past tense is used to talk about an action or event that happened in the past.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Example: the pupil worked hard to pass the examination.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Some verbs form their past tense by adding -ed to the present tense form.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participate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put more examples of past tense on the board while the pupils reads.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Painted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Punished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Jumped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Read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Arrived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  Some other verbs form their past tense in other ways. Examples: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Break - broke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Buy - bought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Bite - bit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Read - read 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note on the board.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Write the past tense of the following verbs.</w:t>
            </w:r>
          </w:p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1"/>
              <w:gridCol w:w="17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Present tense</w:t>
                  </w:r>
                </w:p>
              </w:tc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Past tense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jump</w:t>
                  </w:r>
                </w:p>
              </w:tc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walk</w:t>
                  </w:r>
                </w:p>
              </w:tc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please</w:t>
                  </w:r>
                </w:p>
              </w:tc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Pick</w:t>
                  </w:r>
                </w:p>
              </w:tc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plant</w:t>
                  </w:r>
                </w:p>
              </w:tc>
              <w:tc>
                <w:tcPr>
                  <w:tcW w:w="178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the past tense of the following.</w:t>
            </w:r>
          </w:p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4"/>
              <w:gridCol w:w="17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Present tense</w:t>
                  </w: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Past tense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Climb</w:t>
                  </w: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Push</w:t>
                  </w: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Clap</w:t>
                  </w: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Work</w:t>
                  </w: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ask</w:t>
                  </w: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FIVE ENDING OCTOBER 11TH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phonics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consonant sounds /t/ and /d/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09 - 08 - 24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11: 10 to 11: 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consonant sound /t/ and mention words under the sound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consonant sound /d/ and give example of words with the sound.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pronounce the sounds above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pupils have learn vowel sounds /ӕ/ and/a:/ in their various class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10796" w:type="dxa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3907"/>
        <w:gridCol w:w="2889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List five words each with the sound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/a:/ 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presents the lesson by guiding the pupils to pronounce the sound below and give example of words with the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/t/ as 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Train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Writer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Mental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Tree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Letter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Little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 the sounds and and words that have them.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live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teacher writes on the board and guide the pupils to pronounce the sounds and words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/d/ as 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Dog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Drain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Rider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Medal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Dark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Dress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pronounces the sounds and words that have them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more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based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five words each with the consonant sounds below.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/t/          /d/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Read these tongue twisters.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Terry teeter a teeter-totter teacher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Taught her daughter Tara to teeter-totter,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But did Tara teeter teeter-totter 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Terry teeter taught her to?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Writer down four words with the /t/ sound in the poem.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do their home work at home.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05/11/24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3079"/>
    <w:multiLevelType w:val="singleLevel"/>
    <w:tmpl w:val="8BA030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2">
    <w:nsid w:val="EE134C0B"/>
    <w:multiLevelType w:val="singleLevel"/>
    <w:tmpl w:val="EE134C0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2A33DB25"/>
    <w:multiLevelType w:val="singleLevel"/>
    <w:tmpl w:val="2A33DB2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33930B3"/>
    <w:multiLevelType w:val="singleLevel"/>
    <w:tmpl w:val="733930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4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31F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6C34B3"/>
    <w:rsid w:val="0EC00421"/>
    <w:rsid w:val="1FA215F4"/>
    <w:rsid w:val="4AE625AA"/>
    <w:rsid w:val="5843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2023-08-09T17:52:00Z</dcterms:created>
  <dc:creator>Class Teacher</dc:creator>
  <cp:lastModifiedBy>PC</cp:lastModifiedBy>
  <dcterms:modified xsi:type="dcterms:W3CDTF">2024-11-05T11:21:26Z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6F085F3E22FE453FB071B392EA176238</vt:lpwstr>
  </property>
</Properties>
</file>