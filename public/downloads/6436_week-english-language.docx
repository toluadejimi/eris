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ONE ENDING SEPTEMBER 13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WEEK: </w:t>
      </w:r>
      <w:r>
        <w:rPr>
          <w:rFonts w:hint="default"/>
          <w:b w:val="0"/>
          <w:bCs w:val="0"/>
          <w:lang w:val="en-US"/>
        </w:rPr>
        <w:t>one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reading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SUB - TOPIC: JABAR AND HIS TRICKS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01 - 08 - 24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10: 30 to 11: 10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4th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read the given passage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Spell the key words in the passage.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read fluently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are yet to acquire knowledge as this is the beginning of a new term.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793"/>
        <w:gridCol w:w="2464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teacher introduces the lesson by writing some words on the board while she ask the pupils to spell and pronounce. Eg.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Injury, cyclist, accident, considered.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spell and pronounce the words on the board.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read the passage on page 4 of their text 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JABAR AND HIS TRICKS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read the passage on page 4 of their text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writes key words from the passage on the board and ask the pupils to spell and pronounce.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Pranks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Accident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Considered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Although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Escaped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Hospital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Salary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Decided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Reason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Treatment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spell and pronounces the words on the board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spelling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summarizes by explaining the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teacher evaluates the pupils by giving them class work.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Answer these questions.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Who was a young boy?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did he enjoy doing?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will Jabar never do?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did he see?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could the cyclist not control?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in their exercise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Answer these questions below.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Who fell down?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Who had injuries?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Who paid for the cyclist treatment?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/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ONE ENDING SEPTEMBER 13TH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WEEK: </w:t>
      </w:r>
      <w:r>
        <w:rPr>
          <w:rFonts w:hint="default"/>
          <w:b w:val="0"/>
          <w:bCs w:val="0"/>
          <w:lang w:val="en-US"/>
        </w:rPr>
        <w:t>one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grammar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SUB - TOPIC: nouns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01 - 08 - 24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08: 45 to 09: 25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2nd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State the meaning of a noun.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List the types of noun.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state the meaning and types of noun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are yet to acquire knowledge as this is the beginning of a new term.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779"/>
        <w:gridCol w:w="2477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to say the meaning of a noun.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say the meaning of a noun using the ideal from their previous class.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writes the meaning of noun on the board while she ask the pupils to read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read the short note on the board.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guides the pupils to state the types of noun.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state the types of noun.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Common noun: this is the word that shows the general name of people, places, or things. Examples: baby, boy, male, men, book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Proper noun: this is the name of a particular person, place, or thing. Examples; Mike, Reginal, Kaduna State.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Collective noun: this is the name given to a group of people, animals, or things of the same kind. Examples; a bunch of banana, a group of pupils,a pair of shoes.  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help pupils participate in the class discussion.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by going through the topic again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teacher evaluates the pupils by giving them class work.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Add a noun to each line to make it complete.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 very hard _______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 kind _______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 group of short ______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 green _______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 good ________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in their exercise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Add a noun to each line to make it complete.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My house ______ is old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Young, handsome ______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small, black ______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It was a full ________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ONE ENDING SEPTEMBER 13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WEEK: </w:t>
      </w:r>
      <w:r>
        <w:rPr>
          <w:rFonts w:hint="default"/>
          <w:b w:val="0"/>
          <w:bCs w:val="0"/>
          <w:lang w:val="en-US"/>
        </w:rPr>
        <w:t>one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phonics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SUB - TOPIC: sound bank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01 - 08 - 24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11: 10 to 11: 50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5th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practise the pronunciation of these vowel sounds /I/, /I:/,    /</w:t>
      </w:r>
      <w:r>
        <w:rPr>
          <w:rFonts w:hint="default" w:ascii="Calibri" w:hAnsi="Calibri" w:cs="Calibri"/>
          <w:b w:val="0"/>
          <w:bCs w:val="0"/>
          <w:lang w:val="en-US"/>
        </w:rPr>
        <w:t>æ</w:t>
      </w:r>
      <w:r>
        <w:rPr>
          <w:rFonts w:hint="default" w:cstheme="minorHAnsi"/>
          <w:b w:val="0"/>
          <w:bCs w:val="0"/>
          <w:lang w:val="en-US"/>
        </w:rPr>
        <w:t>/,/a:/ and</w:t>
      </w:r>
      <w:r>
        <w:rPr>
          <w:rFonts w:hint="default"/>
          <w:b w:val="0"/>
          <w:bCs w:val="0"/>
          <w:lang w:val="en-US"/>
        </w:rPr>
        <w:t xml:space="preserve"> /e/ and words that have them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practise the pronunciation of these vowel sounds /</w:t>
      </w:r>
      <w:r>
        <w:rPr>
          <w:rFonts w:hint="default" w:ascii="Calibri" w:hAnsi="Calibri" w:cs="Calibri"/>
          <w:b w:val="0"/>
          <w:bCs w:val="0"/>
          <w:lang w:val="en-US"/>
        </w:rPr>
        <w:t>Ʊ/, u:/, /ɔ:/ and /ɒ/ and words that have them.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pronounce the sounds above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are yet to acquire knowledge as this is the beginning of a new term.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Instructiuonal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4496"/>
        <w:gridCol w:w="1836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first writing the sounds on the board.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stay calm while the teacher writes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identification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presents the lesson by guiding the pupils to pronounce the vowel sounds and words under them.</w:t>
            </w:r>
          </w:p>
          <w:tbl>
            <w:tblPr>
              <w:tblStyle w:val="1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2"/>
              <w:gridCol w:w="916"/>
              <w:gridCol w:w="872"/>
              <w:gridCol w:w="893"/>
              <w:gridCol w:w="8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/I/</w:t>
                  </w:r>
                </w:p>
              </w:tc>
              <w:tc>
                <w:tcPr>
                  <w:tcW w:w="7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/i:/</w:t>
                  </w:r>
                </w:p>
              </w:tc>
              <w:tc>
                <w:tcPr>
                  <w:tcW w:w="7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/æ/</w:t>
                  </w:r>
                </w:p>
              </w:tc>
              <w:tc>
                <w:tcPr>
                  <w:tcW w:w="7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/a:/</w:t>
                  </w:r>
                </w:p>
              </w:tc>
              <w:tc>
                <w:tcPr>
                  <w:tcW w:w="7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/e/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Grin</w:t>
                  </w:r>
                </w:p>
              </w:tc>
              <w:tc>
                <w:tcPr>
                  <w:tcW w:w="7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Green</w:t>
                  </w:r>
                </w:p>
              </w:tc>
              <w:tc>
                <w:tcPr>
                  <w:tcW w:w="7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Am</w:t>
                  </w:r>
                </w:p>
              </w:tc>
              <w:tc>
                <w:tcPr>
                  <w:tcW w:w="7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Arm</w:t>
                  </w:r>
                </w:p>
              </w:tc>
              <w:tc>
                <w:tcPr>
                  <w:tcW w:w="7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Led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Piss</w:t>
                  </w:r>
                </w:p>
              </w:tc>
              <w:tc>
                <w:tcPr>
                  <w:tcW w:w="7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Peace</w:t>
                  </w:r>
                </w:p>
              </w:tc>
              <w:tc>
                <w:tcPr>
                  <w:tcW w:w="7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Sam</w:t>
                  </w:r>
                </w:p>
              </w:tc>
              <w:tc>
                <w:tcPr>
                  <w:tcW w:w="7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Psalm</w:t>
                  </w:r>
                </w:p>
              </w:tc>
              <w:tc>
                <w:tcPr>
                  <w:tcW w:w="7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Said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Din</w:t>
                  </w:r>
                </w:p>
              </w:tc>
              <w:tc>
                <w:tcPr>
                  <w:tcW w:w="7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Dean</w:t>
                  </w:r>
                </w:p>
              </w:tc>
              <w:tc>
                <w:tcPr>
                  <w:tcW w:w="7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Cat</w:t>
                  </w:r>
                </w:p>
              </w:tc>
              <w:tc>
                <w:tcPr>
                  <w:tcW w:w="7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Cart</w:t>
                  </w:r>
                </w:p>
              </w:tc>
              <w:tc>
                <w:tcPr>
                  <w:tcW w:w="7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Bread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Fist</w:t>
                  </w:r>
                </w:p>
              </w:tc>
              <w:tc>
                <w:tcPr>
                  <w:tcW w:w="7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Feast</w:t>
                  </w:r>
                </w:p>
              </w:tc>
              <w:tc>
                <w:tcPr>
                  <w:tcW w:w="7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Shack</w:t>
                  </w:r>
                </w:p>
              </w:tc>
              <w:tc>
                <w:tcPr>
                  <w:tcW w:w="7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Shark</w:t>
                  </w:r>
                </w:p>
              </w:tc>
              <w:tc>
                <w:tcPr>
                  <w:tcW w:w="7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end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pronounce the sounds and and words that have them.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live the class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teacher writes on the board and guide the pupils to pronounce the sounds and words on the board.</w:t>
            </w:r>
          </w:p>
          <w:tbl>
            <w:tblPr>
              <w:tblStyle w:val="1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8"/>
              <w:gridCol w:w="1074"/>
              <w:gridCol w:w="854"/>
              <w:gridCol w:w="8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/Ʊ/</w:t>
                  </w:r>
                </w:p>
              </w:tc>
              <w:tc>
                <w:tcPr>
                  <w:tcW w:w="85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/u:/</w:t>
                  </w:r>
                </w:p>
              </w:tc>
              <w:tc>
                <w:tcPr>
                  <w:tcW w:w="85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/ɒ/</w:t>
                  </w:r>
                </w:p>
              </w:tc>
              <w:tc>
                <w:tcPr>
                  <w:tcW w:w="85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/ɔ:/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Hood</w:t>
                  </w:r>
                </w:p>
              </w:tc>
              <w:tc>
                <w:tcPr>
                  <w:tcW w:w="85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Who</w:t>
                  </w:r>
                </w:p>
              </w:tc>
              <w:tc>
                <w:tcPr>
                  <w:tcW w:w="85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Cot</w:t>
                  </w:r>
                </w:p>
              </w:tc>
              <w:tc>
                <w:tcPr>
                  <w:tcW w:w="85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Court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Should</w:t>
                  </w:r>
                </w:p>
              </w:tc>
              <w:tc>
                <w:tcPr>
                  <w:tcW w:w="85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Shooed</w:t>
                  </w:r>
                </w:p>
              </w:tc>
              <w:tc>
                <w:tcPr>
                  <w:tcW w:w="85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Con</w:t>
                  </w:r>
                </w:p>
              </w:tc>
              <w:tc>
                <w:tcPr>
                  <w:tcW w:w="85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Corn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Could</w:t>
                  </w:r>
                </w:p>
              </w:tc>
              <w:tc>
                <w:tcPr>
                  <w:tcW w:w="85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Cool</w:t>
                  </w:r>
                </w:p>
              </w:tc>
              <w:tc>
                <w:tcPr>
                  <w:tcW w:w="85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Bob</w:t>
                  </w:r>
                </w:p>
              </w:tc>
              <w:tc>
                <w:tcPr>
                  <w:tcW w:w="85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Board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Wood</w:t>
                  </w:r>
                </w:p>
              </w:tc>
              <w:tc>
                <w:tcPr>
                  <w:tcW w:w="85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Wooed</w:t>
                  </w:r>
                </w:p>
              </w:tc>
              <w:tc>
                <w:tcPr>
                  <w:tcW w:w="85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Pod</w:t>
                  </w:r>
                </w:p>
              </w:tc>
              <w:tc>
                <w:tcPr>
                  <w:tcW w:w="85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pored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pronounces the sounds and words that have them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make the class more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the lesson by going through the lesson again.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evaluates the pupils by asking them questions based on the treated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Give five words each with the vowel sounds below.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/u:/          /a/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Write five words each with the vowel sounds below.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05/11/24</w:t>
      </w:r>
      <w:bookmarkStart w:id="0" w:name="_GoBack"/>
      <w:bookmarkEnd w:id="0"/>
    </w:p>
    <w:p/>
    <w:p/>
    <w:p/>
    <w:p/>
    <w:sectPr>
      <w:pgSz w:w="11906" w:h="16838"/>
      <w:pgMar w:top="1008" w:right="936" w:bottom="1008" w:left="93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A03079"/>
    <w:multiLevelType w:val="singleLevel"/>
    <w:tmpl w:val="8BA030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43280C"/>
    <w:multiLevelType w:val="singleLevel"/>
    <w:tmpl w:val="8F43280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98813A0"/>
    <w:multiLevelType w:val="singleLevel"/>
    <w:tmpl w:val="D98813A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6165711"/>
    <w:multiLevelType w:val="singleLevel"/>
    <w:tmpl w:val="E6165711"/>
    <w:lvl w:ilvl="0" w:tentative="0">
      <w:start w:val="1"/>
      <w:numFmt w:val="decimal"/>
      <w:suff w:val="space"/>
      <w:lvlText w:val="%1."/>
      <w:lvlJc w:val="left"/>
      <w:pPr>
        <w:ind w:left="2800" w:leftChars="0" w:firstLine="0" w:firstLineChars="0"/>
      </w:pPr>
    </w:lvl>
  </w:abstractNum>
  <w:abstractNum w:abstractNumId="4">
    <w:nsid w:val="EE134C0B"/>
    <w:multiLevelType w:val="singleLevel"/>
    <w:tmpl w:val="EE134C0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5">
    <w:nsid w:val="2A9BD6B6"/>
    <w:multiLevelType w:val="singleLevel"/>
    <w:tmpl w:val="2A9BD6B6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33930B3"/>
    <w:multiLevelType w:val="singleLevel"/>
    <w:tmpl w:val="733930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16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7016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0A3E89"/>
    <w:rsid w:val="07EB4248"/>
    <w:rsid w:val="0B570165"/>
    <w:rsid w:val="0EC00421"/>
    <w:rsid w:val="1FA215F4"/>
    <w:rsid w:val="1FFD36DF"/>
    <w:rsid w:val="303F0C1F"/>
    <w:rsid w:val="366A411E"/>
    <w:rsid w:val="4DD2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2023-08-01T20:34:00Z</dcterms:created>
  <dc:creator>Class Teacher</dc:creator>
  <cp:lastModifiedBy>PC</cp:lastModifiedBy>
  <dcterms:modified xsi:type="dcterms:W3CDTF">2024-11-05T11:18:38Z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F5AD26B37B214D0690B1B1E5B0C3C138</vt:lpwstr>
  </property>
</Properties>
</file>