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EIGHT ENDING November 1st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reading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THE MAN WHO NEVER LIED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28 - 08 - 24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10: 30 to 11: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read the given passage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Spell the key words in the passage.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sentences with few of the key words.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read fluently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read a passage on kidnappers get justice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materials:text book,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96"/>
        <w:gridCol w:w="2480"/>
        <w:gridCol w:w="19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to  say what they learn from the last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read the passage on page  47 to 48 of their text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Tittle;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MAN WHO NEVER LIED.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passage on page  47 to 48 of their text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writes key words from the passage on the board and ask the pupils to spell and pronounce.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Hunting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Careful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Queen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Behaviour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Foolish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Truthful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Yesterday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Crowd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Feast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Honesty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spell and pronounces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three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make sentences with the words below.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Yesterday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Foolish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Careful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Queen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make sentences with the following words.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Yesterday was my birthday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That boy is foolish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Be careful with that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queen is my mother.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help pupils construct a good sentence.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explaining the passage to the pupils.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pay attention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giving class exercise.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questions.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is the name of the wise man?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brought the wise Mamad to the palace?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did the kind ask the wise man to do?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Did the wise man pass the king test?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attempt the questions in class.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concludes by marking the pupils work.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work for marking.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To award pupils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Write the opposite of the following.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Wise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Careful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Big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Queen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Laugh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Truthful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ind w:firstLine="2100" w:firstLineChars="750"/>
        <w:rPr>
          <w:rFonts w:hint="default"/>
          <w:b/>
          <w:bCs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EIGHT ENDING November 1st 2024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grammar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MODAL AUXILIARIES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28 - 08 - 24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08: 45 to 09: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6+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the meaning of modal auxiliaries.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Mention the examples of modal auxiliaries.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for pupils to say the meaning of modal auxiliaries.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learn adjectives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text book,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804"/>
        <w:gridCol w:w="2448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tcBorders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  <w:tcBorders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question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are adjectives?</w:t>
            </w:r>
          </w:p>
        </w:tc>
        <w:tc>
          <w:tcPr>
            <w:tcW w:w="2537" w:type="dxa"/>
            <w:tcBorders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  <w:tcBorders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  <w:tcBorders>
              <w:top w:val="nil"/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Modal auxiliaries are verbs that are used with other verbs to express ideas such as ability, permission or request.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Examples: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 can swim. - ability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You may swim. - permission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May I swim. - request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</w:pPr>
          </w:p>
        </w:tc>
        <w:tc>
          <w:tcPr>
            <w:tcW w:w="2537" w:type="dxa"/>
            <w:tcBorders>
              <w:top w:val="nil"/>
              <w:bottom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 to the teacher as she writes and explain.</w:t>
            </w:r>
          </w:p>
        </w:tc>
        <w:tc>
          <w:tcPr>
            <w:tcW w:w="1986" w:type="dxa"/>
            <w:tcBorders>
              <w:top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ensure pupils understands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  <w:tcBorders>
              <w:top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  <w:tcBorders>
              <w:top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single"/>
                <w:vertAlign w:val="baseline"/>
                <w:lang w:val="en-US"/>
              </w:rPr>
              <w:t>Examples of modal auxiliaries.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Can and cant ( for ability or inability)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Father can farm,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But mother can.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Mother can cook,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But father cant.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Can and may (for request and permission)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We use can to ask for permission to do something.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Examples: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Can I ask a question, please?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Can we go home now?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Yes you can go home if you like.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Yes, you can ask a question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 xml:space="preserve"> May is another word used for asking for permission.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Examples: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May I ask a question ,please?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  <w:t>May we go home now?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u w:val="none"/>
                <w:vertAlign w:val="baseline"/>
                <w:lang w:val="en-US"/>
              </w:rPr>
            </w:pPr>
          </w:p>
        </w:tc>
        <w:tc>
          <w:tcPr>
            <w:tcW w:w="2537" w:type="dxa"/>
            <w:tcBorders>
              <w:top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pay attention as the teacher explain.</w:t>
            </w:r>
          </w:p>
        </w:tc>
        <w:tc>
          <w:tcPr>
            <w:tcW w:w="1986" w:type="dxa"/>
            <w:tcBorders>
              <w:top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enhance more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by going through the topic again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Use can or cant to complete these sentences.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She _____ have a son as old as that.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He is still in school; he _____ get a job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Lions _____ bark.</w:t>
            </w: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Ducks ______ swim.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Make five sentences each with can and cant.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/>
    <w:p/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EIGHT ENDING November 1st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phonics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 - TOPIC: consonant sounds /k/ and /g/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25 - 08 - 24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11: 10 to 11: 50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5th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20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Pronounce the letter /k/ and mention words having the sound</w:t>
      </w:r>
    </w:p>
    <w:p>
      <w:pPr>
        <w:numPr>
          <w:ilvl w:val="0"/>
          <w:numId w:val="20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Pronounce the letter /g/ and mention words having the sound.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for pupils to identify words with the sounds above.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pupils have learn consonant cluster in their previous class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text book,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10796" w:type="dxa"/>
        <w:tblInd w:w="-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3907"/>
        <w:gridCol w:w="2889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introduces the lesson by asking the pupils question base on the last topic.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is a consonant cluster?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drill the pupils in the correct pronunciation of word under the /k/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/k/ as in;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Class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Rack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Coat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Back</w:t>
            </w:r>
          </w:p>
          <w:p>
            <w:pPr>
              <w:widowControl w:val="0"/>
              <w:numPr>
                <w:ilvl w:val="0"/>
                <w:numId w:val="21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King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pronounces the given words correctly.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pronunciation skill.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give example of words with the sound /g/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mention words with the sound /g/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/g/ as in;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Glass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Rag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Goat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Gag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Gate etc.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Participation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with the words below: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 some words beginning with k, the k is silent. Examples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Known, knee, knife and knuckle. Also, the g is silent in words such as sign, foreign, and gnome.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Write kn or gn in the blank spaces to complete the words.</w:t>
            </w:r>
          </w:p>
          <w:p>
            <w:pPr>
              <w:widowControl w:val="0"/>
              <w:numPr>
                <w:ilvl w:val="0"/>
                <w:numId w:val="2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 small flying insect that bites ( _ _ at)</w:t>
            </w:r>
          </w:p>
          <w:p>
            <w:pPr>
              <w:widowControl w:val="0"/>
              <w:numPr>
                <w:ilvl w:val="0"/>
                <w:numId w:val="2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mix floor and water with your hands ( _ _ ead )</w:t>
            </w:r>
          </w:p>
          <w:p>
            <w:pPr>
              <w:widowControl w:val="0"/>
              <w:numPr>
                <w:ilvl w:val="0"/>
                <w:numId w:val="2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 country that is not your own ( forei _ _ ) country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ask by the teacher.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0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work book.</w:t>
            </w:r>
          </w:p>
        </w:tc>
        <w:tc>
          <w:tcPr>
            <w:tcW w:w="2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do their home work at home.</w:t>
            </w:r>
          </w:p>
        </w:tc>
        <w:tc>
          <w:tcPr>
            <w:tcW w:w="20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05/11/24</w: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rPr>
          <w:b/>
          <w:bCs/>
        </w:rPr>
      </w:pPr>
    </w:p>
    <w:p/>
    <w:p/>
    <w:p/>
    <w:p/>
    <w:p/>
    <w:p/>
    <w:p/>
    <w:p/>
    <w:p/>
    <w:p/>
    <w:p/>
    <w:p/>
    <w:p/>
    <w:p/>
    <w:p/>
    <w:p/>
    <w:sectPr>
      <w:pgSz w:w="11906" w:h="16838"/>
      <w:pgMar w:top="1008" w:right="936" w:bottom="1008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86E32"/>
    <w:multiLevelType w:val="singleLevel"/>
    <w:tmpl w:val="AF186E3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0A78AE"/>
    <w:multiLevelType w:val="singleLevel"/>
    <w:tmpl w:val="D80A78A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8AAD89"/>
    <w:multiLevelType w:val="singleLevel"/>
    <w:tmpl w:val="D98AAD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1E75442"/>
    <w:multiLevelType w:val="singleLevel"/>
    <w:tmpl w:val="E1E754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165711"/>
    <w:multiLevelType w:val="singleLevel"/>
    <w:tmpl w:val="E6165711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5">
    <w:nsid w:val="EE78BB41"/>
    <w:multiLevelType w:val="singleLevel"/>
    <w:tmpl w:val="EE78BB4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5E5B858"/>
    <w:multiLevelType w:val="singleLevel"/>
    <w:tmpl w:val="F5E5B858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7">
    <w:nsid w:val="F8E7E50A"/>
    <w:multiLevelType w:val="singleLevel"/>
    <w:tmpl w:val="F8E7E50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9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0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1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2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3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4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5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6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7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8">
    <w:nsid w:val="03A2E42A"/>
    <w:multiLevelType w:val="singleLevel"/>
    <w:tmpl w:val="03A2E42A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125E8CB0"/>
    <w:multiLevelType w:val="singleLevel"/>
    <w:tmpl w:val="125E8CB0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B02B4F7"/>
    <w:multiLevelType w:val="singleLevel"/>
    <w:tmpl w:val="2B02B4F7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73B7E1B"/>
    <w:multiLevelType w:val="singleLevel"/>
    <w:tmpl w:val="473B7E1B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AA31D75"/>
    <w:multiLevelType w:val="singleLevel"/>
    <w:tmpl w:val="7AA31D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3"/>
  </w:num>
  <w:num w:numId="5">
    <w:abstractNumId w:val="12"/>
  </w:num>
  <w:num w:numId="6">
    <w:abstractNumId w:val="16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5"/>
  </w:num>
  <w:num w:numId="16">
    <w:abstractNumId w:val="2"/>
  </w:num>
  <w:num w:numId="17">
    <w:abstractNumId w:val="19"/>
  </w:num>
  <w:num w:numId="18">
    <w:abstractNumId w:val="7"/>
  </w:num>
  <w:num w:numId="19">
    <w:abstractNumId w:val="3"/>
  </w:num>
  <w:num w:numId="20">
    <w:abstractNumId w:val="6"/>
  </w:num>
  <w:num w:numId="21">
    <w:abstractNumId w:val="22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948D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845049"/>
    <w:rsid w:val="0EC00421"/>
    <w:rsid w:val="0FEE5B2D"/>
    <w:rsid w:val="11B25493"/>
    <w:rsid w:val="188A5100"/>
    <w:rsid w:val="1FA215F4"/>
    <w:rsid w:val="20CD1DB0"/>
    <w:rsid w:val="45A026DE"/>
    <w:rsid w:val="56C9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2023-08-28T19:30:00Z</dcterms:created>
  <dc:creator>Class Teacher</dc:creator>
  <cp:lastModifiedBy>PC</cp:lastModifiedBy>
  <dcterms:modified xsi:type="dcterms:W3CDTF">2024-11-05T11:23:13Z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D2DF8DE9858C4427BD5F4668F51AED26</vt:lpwstr>
  </property>
</Properties>
</file>