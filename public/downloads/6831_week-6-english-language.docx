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102" w:firstLineChars="750"/>
        <w:rPr>
          <w:rFonts w:hint="default"/>
          <w:b/>
          <w:bCs/>
          <w:lang w:val="en-US"/>
        </w:rPr>
      </w:pPr>
      <w:r>
        <w:rPr>
          <w:rFonts w:hint="default"/>
          <w:b/>
          <w:bCs/>
          <w:lang w:val="en-US"/>
        </w:rPr>
        <w:t>EMERALD ROYAL INTERNATIONAL SCHOOL</w:t>
      </w:r>
    </w:p>
    <w:p>
      <w:pPr>
        <w:rPr>
          <w:rFonts w:hint="default"/>
          <w:b/>
          <w:bCs/>
          <w:lang w:val="en-US"/>
        </w:rPr>
      </w:pPr>
      <w:r>
        <w:rPr>
          <w:rFonts w:hint="default"/>
          <w:b/>
          <w:bCs/>
          <w:lang w:val="en-US"/>
        </w:rPr>
        <w:t xml:space="preserve">       LESSON PLAN/NOTE FOR WEEK SIX ENDING OCTOBER 18th 2024 </w:t>
      </w:r>
    </w:p>
    <w:p>
      <w:pPr>
        <w:rPr>
          <w:rFonts w:hint="default"/>
          <w:b/>
          <w:bCs/>
          <w:lang w:val="en-US"/>
        </w:rPr>
      </w:pPr>
      <w:r>
        <w:rPr>
          <w:rFonts w:hint="default"/>
          <w:b/>
          <w:bCs/>
          <w:lang w:val="en-US"/>
        </w:rPr>
        <w:t>SUBJECT: English studies</w:t>
      </w:r>
    </w:p>
    <w:p>
      <w:pPr>
        <w:rPr>
          <w:rFonts w:hint="default"/>
          <w:b/>
          <w:bCs/>
          <w:lang w:val="en-US"/>
        </w:rPr>
      </w:pPr>
      <w:r>
        <w:rPr>
          <w:rFonts w:hint="default"/>
          <w:b/>
          <w:bCs/>
          <w:lang w:val="en-US"/>
        </w:rPr>
        <w:t>TOPIC: reading</w:t>
      </w:r>
    </w:p>
    <w:p>
      <w:pPr>
        <w:rPr>
          <w:rFonts w:hint="default"/>
          <w:b/>
          <w:bCs/>
          <w:lang w:val="en-US"/>
        </w:rPr>
      </w:pPr>
      <w:r>
        <w:rPr>
          <w:rFonts w:hint="default"/>
          <w:b/>
          <w:bCs/>
          <w:lang w:val="en-US"/>
        </w:rPr>
        <w:t>SUB - TOPIC: HOW TO USE CHEMICAL SAFELY</w:t>
      </w:r>
    </w:p>
    <w:p>
      <w:pPr>
        <w:rPr>
          <w:rFonts w:hint="default"/>
          <w:b/>
          <w:bCs/>
          <w:lang w:val="en-US"/>
        </w:rPr>
      </w:pPr>
      <w:r>
        <w:rPr>
          <w:rFonts w:hint="default"/>
          <w:b/>
          <w:bCs/>
          <w:lang w:val="en-US"/>
        </w:rPr>
        <w:t>DATE: 25 - 08 - 24</w:t>
      </w:r>
    </w:p>
    <w:p>
      <w:pPr>
        <w:rPr>
          <w:rFonts w:hint="default"/>
          <w:b/>
          <w:bCs/>
          <w:lang w:val="en-US"/>
        </w:rPr>
      </w:pPr>
      <w:r>
        <w:rPr>
          <w:rFonts w:hint="default"/>
          <w:b/>
          <w:bCs/>
          <w:lang w:val="en-US"/>
        </w:rPr>
        <w:t>TIME: 10: 30 to 11: 10</w:t>
      </w:r>
    </w:p>
    <w:p>
      <w:pPr>
        <w:rPr>
          <w:rFonts w:hint="default"/>
          <w:b/>
          <w:bCs/>
          <w:lang w:val="en-US"/>
        </w:rPr>
      </w:pPr>
      <w:r>
        <w:rPr>
          <w:rFonts w:hint="default"/>
          <w:b/>
          <w:bCs/>
          <w:lang w:val="en-US"/>
        </w:rPr>
        <w:t>DURATION: 40 minutes</w:t>
      </w:r>
    </w:p>
    <w:p>
      <w:pPr>
        <w:rPr>
          <w:rFonts w:hint="default"/>
          <w:b/>
          <w:bCs/>
          <w:lang w:val="en-US"/>
        </w:rPr>
      </w:pPr>
      <w:r>
        <w:rPr>
          <w:rFonts w:hint="default"/>
          <w:b/>
          <w:bCs/>
          <w:lang w:val="en-US"/>
        </w:rPr>
        <w:t>PERIOD: 4th</w:t>
      </w:r>
    </w:p>
    <w:p>
      <w:pPr>
        <w:rPr>
          <w:rFonts w:hint="default"/>
          <w:b/>
          <w:bCs/>
          <w:lang w:val="en-US"/>
        </w:rPr>
      </w:pPr>
      <w:r>
        <w:rPr>
          <w:rFonts w:hint="default"/>
          <w:b/>
          <w:bCs/>
          <w:lang w:val="en-US"/>
        </w:rPr>
        <w:t>CLASS: grade 2</w:t>
      </w:r>
    </w:p>
    <w:p>
      <w:pPr>
        <w:rPr>
          <w:rFonts w:hint="default"/>
          <w:b/>
          <w:bCs/>
          <w:lang w:val="en-US"/>
        </w:rPr>
      </w:pPr>
      <w:r>
        <w:rPr>
          <w:rFonts w:hint="default"/>
          <w:b/>
          <w:bCs/>
          <w:lang w:val="en-US"/>
        </w:rPr>
        <w:t>SEX: mixed</w:t>
      </w:r>
    </w:p>
    <w:p>
      <w:pPr>
        <w:rPr>
          <w:rFonts w:hint="default"/>
          <w:b/>
          <w:bCs/>
          <w:lang w:val="en-US"/>
        </w:rPr>
      </w:pPr>
      <w:r>
        <w:rPr>
          <w:rFonts w:hint="default"/>
          <w:b/>
          <w:bCs/>
          <w:lang w:val="en-US"/>
        </w:rPr>
        <w:t>AVERAGE AGE: 6 plus</w:t>
      </w:r>
    </w:p>
    <w:p>
      <w:pPr>
        <w:rPr>
          <w:rFonts w:hint="default"/>
          <w:b w:val="0"/>
          <w:bCs w:val="0"/>
          <w:lang w:val="en-US"/>
        </w:rPr>
      </w:pPr>
      <w:r>
        <w:rPr>
          <w:rFonts w:hint="default"/>
          <w:b/>
          <w:bCs/>
          <w:lang w:val="en-US"/>
        </w:rPr>
        <w:t xml:space="preserve">LEARNING OBJECTIVES: </w:t>
      </w:r>
      <w:r>
        <w:rPr>
          <w:rFonts w:hint="default"/>
          <w:b w:val="0"/>
          <w:bCs w:val="0"/>
          <w:lang w:val="en-US"/>
        </w:rPr>
        <w:t>by the end of the lesson, pupils should be able to:</w:t>
      </w:r>
    </w:p>
    <w:p>
      <w:pPr>
        <w:numPr>
          <w:ilvl w:val="0"/>
          <w:numId w:val="11"/>
        </w:numPr>
        <w:ind w:left="2800" w:leftChars="0" w:firstLine="0" w:firstLineChars="0"/>
        <w:rPr>
          <w:rFonts w:hint="default"/>
          <w:b w:val="0"/>
          <w:bCs w:val="0"/>
          <w:lang w:val="en-US"/>
        </w:rPr>
      </w:pPr>
      <w:r>
        <w:rPr>
          <w:rFonts w:hint="default"/>
          <w:b w:val="0"/>
          <w:bCs w:val="0"/>
          <w:lang w:val="en-US"/>
        </w:rPr>
        <w:t>To read the given passage</w:t>
      </w:r>
    </w:p>
    <w:p>
      <w:pPr>
        <w:numPr>
          <w:ilvl w:val="0"/>
          <w:numId w:val="11"/>
        </w:numPr>
        <w:ind w:left="2800" w:leftChars="0" w:firstLine="0" w:firstLineChars="0"/>
        <w:rPr>
          <w:rFonts w:hint="default"/>
          <w:b w:val="0"/>
          <w:bCs w:val="0"/>
          <w:lang w:val="en-US"/>
        </w:rPr>
      </w:pPr>
      <w:r>
        <w:rPr>
          <w:rFonts w:hint="default"/>
          <w:b w:val="0"/>
          <w:bCs w:val="0"/>
          <w:lang w:val="en-US"/>
        </w:rPr>
        <w:t>Spell the key words in the passage.</w:t>
      </w:r>
    </w:p>
    <w:p>
      <w:pPr>
        <w:numPr>
          <w:ilvl w:val="0"/>
          <w:numId w:val="11"/>
        </w:numPr>
        <w:ind w:left="2800" w:leftChars="0" w:firstLine="0" w:firstLineChars="0"/>
        <w:rPr>
          <w:rFonts w:hint="default"/>
          <w:b w:val="0"/>
          <w:bCs w:val="0"/>
          <w:lang w:val="en-US"/>
        </w:rPr>
      </w:pPr>
      <w:r>
        <w:rPr>
          <w:rFonts w:hint="default"/>
          <w:b w:val="0"/>
          <w:bCs w:val="0"/>
          <w:lang w:val="en-US"/>
        </w:rPr>
        <w:t>Make sentences with few of the key words.</w:t>
      </w:r>
    </w:p>
    <w:p>
      <w:pPr>
        <w:numPr>
          <w:ilvl w:val="0"/>
          <w:numId w:val="0"/>
        </w:numPr>
        <w:rPr>
          <w:rFonts w:hint="default" w:ascii="Calibri" w:hAnsi="Calibri" w:cs="Calibri"/>
          <w:b w:val="0"/>
          <w:bCs w:val="0"/>
          <w:lang w:val="en-US"/>
        </w:rPr>
      </w:pPr>
      <w:r>
        <w:rPr>
          <w:rFonts w:hint="default" w:ascii="Calibri" w:hAnsi="Calibri" w:cs="Calibri"/>
          <w:b w:val="0"/>
          <w:bCs w:val="0"/>
          <w:lang w:val="en-US"/>
        </w:rPr>
        <w:t>Rationale: to read fluently</w:t>
      </w:r>
    </w:p>
    <w:p>
      <w:pPr>
        <w:numPr>
          <w:ilvl w:val="0"/>
          <w:numId w:val="0"/>
        </w:numPr>
        <w:rPr>
          <w:rFonts w:hint="default" w:ascii="Calibri" w:hAnsi="Calibri" w:cs="Calibri"/>
          <w:b w:val="0"/>
          <w:bCs w:val="0"/>
          <w:lang w:val="en-US"/>
        </w:rPr>
      </w:pPr>
      <w:r>
        <w:rPr>
          <w:rFonts w:hint="default" w:ascii="Calibri" w:hAnsi="Calibri" w:cs="Calibri"/>
          <w:b w:val="0"/>
          <w:bCs w:val="0"/>
          <w:lang w:val="en-US"/>
        </w:rPr>
        <w:t>Previous knowledge: the pupils have read a passage on an old man and his three sons in the previous class.</w:t>
      </w:r>
    </w:p>
    <w:p>
      <w:pPr>
        <w:numPr>
          <w:ilvl w:val="0"/>
          <w:numId w:val="0"/>
        </w:numPr>
        <w:rPr>
          <w:rFonts w:hint="default" w:ascii="Calibri" w:hAnsi="Calibri" w:cs="Calibri"/>
          <w:b w:val="0"/>
          <w:bCs w:val="0"/>
          <w:lang w:val="en-US"/>
        </w:rPr>
      </w:pPr>
      <w:r>
        <w:rPr>
          <w:rFonts w:hint="default" w:ascii="Calibri" w:hAnsi="Calibri" w:cs="Calibri"/>
          <w:b w:val="0"/>
          <w:bCs w:val="0"/>
          <w:lang w:val="en-US"/>
        </w:rPr>
        <w:t>Instructional materials:text book, flash cards</w:t>
      </w:r>
    </w:p>
    <w:p>
      <w:pPr>
        <w:numPr>
          <w:ilvl w:val="0"/>
          <w:numId w:val="0"/>
        </w:numPr>
        <w:rPr>
          <w:rFonts w:hint="default" w:ascii="Calibri" w:hAnsi="Calibri" w:cs="Calibri"/>
          <w:b w:val="0"/>
          <w:bCs w:val="0"/>
          <w:lang w:val="en-US"/>
        </w:rPr>
      </w:pPr>
      <w:r>
        <w:rPr>
          <w:rFonts w:hint="default" w:ascii="Calibri" w:hAnsi="Calibri" w:cs="Calibri"/>
          <w:b w:val="0"/>
          <w:bCs w:val="0"/>
          <w:lang w:val="en-US"/>
        </w:rPr>
        <w:t>Reference materials: Nigeria Primary English book 3 by F. Ademola Adeoye etal</w:t>
      </w:r>
    </w:p>
    <w:p>
      <w:pPr>
        <w:numPr>
          <w:ilvl w:val="0"/>
          <w:numId w:val="0"/>
        </w:numPr>
        <w:rPr>
          <w:rFonts w:hint="default" w:ascii="Calibri" w:hAnsi="Calibri" w:cs="Calibri"/>
          <w:b w:val="0"/>
          <w:bCs w:val="0"/>
          <w:lang w:val="en-US"/>
        </w:rPr>
      </w:pPr>
    </w:p>
    <w:p>
      <w:pPr>
        <w:numPr>
          <w:ilvl w:val="0"/>
          <w:numId w:val="0"/>
        </w:numPr>
        <w:rPr>
          <w:rFonts w:hint="default" w:ascii="Calibri" w:hAnsi="Calibri" w:cs="Calibri"/>
          <w:b w:val="0"/>
          <w:bCs w:val="0"/>
          <w:lang w:val="en-US"/>
        </w:rPr>
      </w:pPr>
      <w:r>
        <w:rPr>
          <w:rFonts w:hint="default" w:ascii="Calibri" w:hAnsi="Calibri" w:cs="Calibri"/>
          <w:b w:val="0"/>
          <w:bCs w:val="0"/>
          <w:lang w:val="en-US"/>
        </w:rPr>
        <w:t xml:space="preserve">                  LESSON DEVELOPMENT</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16"/>
        <w:gridCol w:w="3809"/>
        <w:gridCol w:w="2472"/>
        <w:gridCol w:w="1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 w:hRule="atLeast"/>
        </w:trPr>
        <w:tc>
          <w:tcPr>
            <w:tcW w:w="1782"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STEPS</w:t>
            </w:r>
          </w:p>
        </w:tc>
        <w:tc>
          <w:tcPr>
            <w:tcW w:w="3945"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TEACHER’S ACTIVITIES</w:t>
            </w:r>
          </w:p>
        </w:tc>
        <w:tc>
          <w:tcPr>
            <w:tcW w:w="2537"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PUPILS’ ACTIVITIES</w:t>
            </w:r>
          </w:p>
        </w:tc>
        <w:tc>
          <w:tcPr>
            <w:tcW w:w="1986"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2"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INTRODUCTION</w:t>
            </w:r>
          </w:p>
        </w:tc>
        <w:tc>
          <w:tcPr>
            <w:tcW w:w="3945"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teacher introduces the lesson by asking the pupils to  say what they learn from the last passage.</w:t>
            </w:r>
          </w:p>
        </w:tc>
        <w:tc>
          <w:tcPr>
            <w:tcW w:w="2537"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pupils answer the question ask by the teacher.</w:t>
            </w:r>
          </w:p>
        </w:tc>
        <w:tc>
          <w:tcPr>
            <w:tcW w:w="1986"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To prepare pupils mind for learning.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2"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PRESENTATION</w:t>
            </w:r>
          </w:p>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STEP 1</w:t>
            </w:r>
          </w:p>
        </w:tc>
        <w:tc>
          <w:tcPr>
            <w:tcW w:w="3945"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teacher guides the pupils to read the passage on page  34 and 35 of their text book.</w:t>
            </w:r>
          </w:p>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Tittled;</w:t>
            </w:r>
          </w:p>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HOW TO USE CHEMICAL SAFELY.</w:t>
            </w:r>
          </w:p>
        </w:tc>
        <w:tc>
          <w:tcPr>
            <w:tcW w:w="2537"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Pupils read the passage on page 34 and 35 of their text book.</w:t>
            </w:r>
          </w:p>
        </w:tc>
        <w:tc>
          <w:tcPr>
            <w:tcW w:w="1986"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To improve pupils reading skills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2"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STEP 2</w:t>
            </w:r>
          </w:p>
        </w:tc>
        <w:tc>
          <w:tcPr>
            <w:tcW w:w="3945"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teacher writes key words from the passage on the board and ask the pupils to spell and pronounce.</w:t>
            </w:r>
          </w:p>
          <w:p>
            <w:pPr>
              <w:widowControl w:val="0"/>
              <w:numPr>
                <w:ilvl w:val="0"/>
                <w:numId w:val="12"/>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Chemical</w:t>
            </w:r>
          </w:p>
          <w:p>
            <w:pPr>
              <w:widowControl w:val="0"/>
              <w:numPr>
                <w:ilvl w:val="0"/>
                <w:numId w:val="12"/>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Furniture</w:t>
            </w:r>
          </w:p>
          <w:p>
            <w:pPr>
              <w:widowControl w:val="0"/>
              <w:numPr>
                <w:ilvl w:val="0"/>
                <w:numId w:val="12"/>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Kerosene</w:t>
            </w:r>
          </w:p>
          <w:p>
            <w:pPr>
              <w:widowControl w:val="0"/>
              <w:numPr>
                <w:ilvl w:val="0"/>
                <w:numId w:val="12"/>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Contaminated</w:t>
            </w:r>
          </w:p>
          <w:p>
            <w:pPr>
              <w:widowControl w:val="0"/>
              <w:numPr>
                <w:ilvl w:val="0"/>
                <w:numId w:val="12"/>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Product</w:t>
            </w:r>
          </w:p>
          <w:p>
            <w:pPr>
              <w:widowControl w:val="0"/>
              <w:numPr>
                <w:ilvl w:val="0"/>
                <w:numId w:val="12"/>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Environment</w:t>
            </w:r>
          </w:p>
          <w:p>
            <w:pPr>
              <w:widowControl w:val="0"/>
              <w:numPr>
                <w:ilvl w:val="0"/>
                <w:numId w:val="12"/>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Substances</w:t>
            </w:r>
          </w:p>
          <w:p>
            <w:pPr>
              <w:widowControl w:val="0"/>
              <w:numPr>
                <w:ilvl w:val="0"/>
                <w:numId w:val="12"/>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Dangerous</w:t>
            </w:r>
          </w:p>
          <w:p>
            <w:pPr>
              <w:widowControl w:val="0"/>
              <w:numPr>
                <w:ilvl w:val="0"/>
                <w:numId w:val="12"/>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Bleach</w:t>
            </w:r>
          </w:p>
          <w:p>
            <w:pPr>
              <w:widowControl w:val="0"/>
              <w:numPr>
                <w:ilvl w:val="0"/>
                <w:numId w:val="12"/>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Wrongly</w:t>
            </w:r>
          </w:p>
        </w:tc>
        <w:tc>
          <w:tcPr>
            <w:tcW w:w="2537"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Pupils spell and pronounces the words on the board</w:t>
            </w:r>
          </w:p>
        </w:tc>
        <w:tc>
          <w:tcPr>
            <w:tcW w:w="1986"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To improve pupils spelling skills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2"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Step three</w:t>
            </w:r>
          </w:p>
        </w:tc>
        <w:tc>
          <w:tcPr>
            <w:tcW w:w="3945"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teacher guides the pupils to make sentences with the words below.</w:t>
            </w:r>
          </w:p>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Chemical</w:t>
            </w:r>
          </w:p>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Product</w:t>
            </w:r>
          </w:p>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Environment</w:t>
            </w:r>
          </w:p>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Wrongly</w:t>
            </w:r>
          </w:p>
        </w:tc>
        <w:tc>
          <w:tcPr>
            <w:tcW w:w="2537"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pupils make sentences with the following words.</w:t>
            </w:r>
          </w:p>
          <w:p>
            <w:pPr>
              <w:widowControl w:val="0"/>
              <w:numPr>
                <w:ilvl w:val="0"/>
                <w:numId w:val="13"/>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Chemical: chemical is dangerous to the body</w:t>
            </w:r>
          </w:p>
          <w:p>
            <w:pPr>
              <w:widowControl w:val="0"/>
              <w:numPr>
                <w:ilvl w:val="0"/>
                <w:numId w:val="13"/>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Bleach is one of the product of chemical.</w:t>
            </w:r>
          </w:p>
          <w:p>
            <w:pPr>
              <w:widowControl w:val="0"/>
              <w:numPr>
                <w:ilvl w:val="0"/>
                <w:numId w:val="13"/>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My environment is clean.</w:t>
            </w:r>
          </w:p>
          <w:p>
            <w:pPr>
              <w:widowControl w:val="0"/>
              <w:numPr>
                <w:ilvl w:val="0"/>
                <w:numId w:val="13"/>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don’t use chemical wrongly</w:t>
            </w:r>
          </w:p>
        </w:tc>
        <w:tc>
          <w:tcPr>
            <w:tcW w:w="1986"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To help pupils construct a good sentence.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2"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Summary</w:t>
            </w:r>
          </w:p>
        </w:tc>
        <w:tc>
          <w:tcPr>
            <w:tcW w:w="3945"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teacher summarizes the lesson by explaining the passage to the pupils.</w:t>
            </w:r>
          </w:p>
        </w:tc>
        <w:tc>
          <w:tcPr>
            <w:tcW w:w="2537"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Pupils pay attention and ask questions where they are not clear.</w:t>
            </w:r>
          </w:p>
        </w:tc>
        <w:tc>
          <w:tcPr>
            <w:tcW w:w="1986"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For clarification 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2"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Evaluation</w:t>
            </w:r>
          </w:p>
        </w:tc>
        <w:tc>
          <w:tcPr>
            <w:tcW w:w="3945"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teacher evaluates the pupils by giving class exercise.</w:t>
            </w:r>
          </w:p>
          <w:p>
            <w:pPr>
              <w:widowControl w:val="0"/>
              <w:numPr>
                <w:ilvl w:val="0"/>
                <w:numId w:val="0"/>
              </w:numPr>
              <w:jc w:val="both"/>
              <w:rPr>
                <w:rFonts w:hint="default" w:ascii="Calibri" w:hAnsi="Calibri" w:cs="Calibri"/>
                <w:b w:val="0"/>
                <w:bCs w:val="0"/>
                <w:vertAlign w:val="baseline"/>
                <w:lang w:val="en-US"/>
              </w:rPr>
            </w:pPr>
          </w:p>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Answer these questions.</w:t>
            </w:r>
          </w:p>
          <w:p>
            <w:pPr>
              <w:widowControl w:val="0"/>
              <w:numPr>
                <w:ilvl w:val="0"/>
                <w:numId w:val="14"/>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What are chemicals?</w:t>
            </w:r>
          </w:p>
          <w:p>
            <w:pPr>
              <w:widowControl w:val="0"/>
              <w:numPr>
                <w:ilvl w:val="0"/>
                <w:numId w:val="14"/>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Mention four products made from the chemicals that we use.</w:t>
            </w:r>
          </w:p>
          <w:p>
            <w:pPr>
              <w:widowControl w:val="0"/>
              <w:numPr>
                <w:ilvl w:val="0"/>
                <w:numId w:val="14"/>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How can chemicals harm our bodies?</w:t>
            </w:r>
          </w:p>
        </w:tc>
        <w:tc>
          <w:tcPr>
            <w:tcW w:w="2537"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Pupils attempt the questions in class.</w:t>
            </w:r>
          </w:p>
        </w:tc>
        <w:tc>
          <w:tcPr>
            <w:tcW w:w="1986"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Assessment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2"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Conclusion</w:t>
            </w:r>
          </w:p>
        </w:tc>
        <w:tc>
          <w:tcPr>
            <w:tcW w:w="3945"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teacher concludes by marking the pupils work.</w:t>
            </w:r>
          </w:p>
        </w:tc>
        <w:tc>
          <w:tcPr>
            <w:tcW w:w="2537"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Pupils submit their work for marking.</w:t>
            </w:r>
          </w:p>
        </w:tc>
        <w:tc>
          <w:tcPr>
            <w:tcW w:w="1986"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 xml:space="preserve">To award pupils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2"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Assignment</w:t>
            </w:r>
          </w:p>
        </w:tc>
        <w:tc>
          <w:tcPr>
            <w:tcW w:w="3945"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Find out and write down the meaning of the words below.</w:t>
            </w:r>
          </w:p>
          <w:p>
            <w:pPr>
              <w:widowControl w:val="0"/>
              <w:numPr>
                <w:ilvl w:val="0"/>
                <w:numId w:val="15"/>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Product</w:t>
            </w:r>
          </w:p>
          <w:p>
            <w:pPr>
              <w:widowControl w:val="0"/>
              <w:numPr>
                <w:ilvl w:val="0"/>
                <w:numId w:val="15"/>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Inhale</w:t>
            </w:r>
          </w:p>
          <w:p>
            <w:pPr>
              <w:widowControl w:val="0"/>
              <w:numPr>
                <w:ilvl w:val="0"/>
                <w:numId w:val="15"/>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Chemical</w:t>
            </w:r>
          </w:p>
          <w:p>
            <w:pPr>
              <w:widowControl w:val="0"/>
              <w:numPr>
                <w:ilvl w:val="0"/>
                <w:numId w:val="15"/>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Environment</w:t>
            </w:r>
          </w:p>
        </w:tc>
        <w:tc>
          <w:tcPr>
            <w:tcW w:w="2537"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Pupils do their assignment at home.</w:t>
            </w:r>
          </w:p>
        </w:tc>
        <w:tc>
          <w:tcPr>
            <w:tcW w:w="1986"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To encourage learning at home.</w:t>
            </w:r>
          </w:p>
        </w:tc>
      </w:tr>
    </w:tbl>
    <w:p>
      <w:pPr>
        <w:numPr>
          <w:ilvl w:val="0"/>
          <w:numId w:val="0"/>
        </w:numPr>
        <w:rPr>
          <w:rFonts w:hint="default"/>
          <w:b w:val="0"/>
          <w:bCs w:val="0"/>
          <w:lang w:val="en-US"/>
        </w:rPr>
      </w:pPr>
      <w:r>
        <w:rPr>
          <w:rFonts w:hint="default" w:ascii="Calibri" w:hAnsi="Calibri" w:cs="Calibri"/>
          <w:b w:val="0"/>
          <w:bCs w:val="0"/>
          <w:lang w:val="en-US"/>
        </w:rPr>
        <w:t xml:space="preserve">  </w:t>
      </w:r>
      <w:r>
        <w:rPr>
          <w:rFonts w:hint="default"/>
          <w:b w:val="0"/>
          <w:bCs w:val="0"/>
          <w:lang w:val="en-US"/>
        </w:rPr>
        <w:t xml:space="preserve"> </w:t>
      </w:r>
    </w:p>
    <w:p>
      <w:pPr>
        <w:ind w:firstLine="2102" w:firstLineChars="750"/>
        <w:rPr>
          <w:rFonts w:hint="default"/>
          <w:b/>
          <w:bCs/>
          <w:lang w:val="en-US"/>
        </w:rPr>
      </w:pPr>
      <w:r>
        <w:rPr>
          <w:rFonts w:hint="default"/>
          <w:b/>
          <w:bCs/>
          <w:lang w:val="en-US"/>
        </w:rPr>
        <w:t>EMERALD ROYAL INTERNATIONAL SCHOOL</w:t>
      </w:r>
    </w:p>
    <w:p>
      <w:pPr>
        <w:rPr>
          <w:rFonts w:hint="default"/>
          <w:b/>
          <w:bCs/>
          <w:lang w:val="en-US"/>
        </w:rPr>
      </w:pPr>
      <w:r>
        <w:rPr>
          <w:rFonts w:hint="default"/>
          <w:b/>
          <w:bCs/>
          <w:lang w:val="en-US"/>
        </w:rPr>
        <w:t xml:space="preserve">       LESSON PLAN/NOTE FOR WEEK SIX ENDING OCTOBER 18TH 2024</w:t>
      </w:r>
    </w:p>
    <w:p>
      <w:pPr>
        <w:rPr>
          <w:rFonts w:hint="default"/>
          <w:b/>
          <w:bCs/>
          <w:lang w:val="en-US"/>
        </w:rPr>
      </w:pPr>
    </w:p>
    <w:p>
      <w:pPr>
        <w:rPr>
          <w:rFonts w:hint="default"/>
          <w:b/>
          <w:bCs/>
          <w:lang w:val="en-US"/>
        </w:rPr>
      </w:pPr>
      <w:r>
        <w:rPr>
          <w:rFonts w:hint="default"/>
          <w:b/>
          <w:bCs/>
          <w:lang w:val="en-US"/>
        </w:rPr>
        <w:t>SUBJECT: English studies</w:t>
      </w:r>
    </w:p>
    <w:p>
      <w:pPr>
        <w:rPr>
          <w:rFonts w:hint="default"/>
          <w:b/>
          <w:bCs/>
          <w:lang w:val="en-US"/>
        </w:rPr>
      </w:pPr>
      <w:r>
        <w:rPr>
          <w:rFonts w:hint="default"/>
          <w:b/>
          <w:bCs/>
          <w:lang w:val="en-US"/>
        </w:rPr>
        <w:t>TOPIC: grammar</w:t>
      </w:r>
    </w:p>
    <w:p>
      <w:pPr>
        <w:rPr>
          <w:rFonts w:hint="default"/>
          <w:b/>
          <w:bCs/>
          <w:lang w:val="en-US"/>
        </w:rPr>
      </w:pPr>
      <w:r>
        <w:rPr>
          <w:rFonts w:hint="default"/>
          <w:b/>
          <w:bCs/>
          <w:lang w:val="en-US"/>
        </w:rPr>
        <w:t>SUB - TOPIC: NEGATIVE EXPRESSION/SENTENCE</w:t>
      </w:r>
    </w:p>
    <w:p>
      <w:pPr>
        <w:rPr>
          <w:rFonts w:hint="default"/>
          <w:b/>
          <w:bCs/>
          <w:lang w:val="en-US"/>
        </w:rPr>
      </w:pPr>
      <w:r>
        <w:rPr>
          <w:rFonts w:hint="default"/>
          <w:b/>
          <w:bCs/>
          <w:lang w:val="en-US"/>
        </w:rPr>
        <w:t>DATE: 25 - 08 - 24</w:t>
      </w:r>
    </w:p>
    <w:p>
      <w:pPr>
        <w:rPr>
          <w:rFonts w:hint="default"/>
          <w:b/>
          <w:bCs/>
          <w:lang w:val="en-US"/>
        </w:rPr>
      </w:pPr>
      <w:r>
        <w:rPr>
          <w:rFonts w:hint="default"/>
          <w:b/>
          <w:bCs/>
          <w:lang w:val="en-US"/>
        </w:rPr>
        <w:t>TIME: 08: 45 to 09: 25</w:t>
      </w:r>
    </w:p>
    <w:p>
      <w:pPr>
        <w:rPr>
          <w:rFonts w:hint="default"/>
          <w:b/>
          <w:bCs/>
          <w:lang w:val="en-US"/>
        </w:rPr>
      </w:pPr>
      <w:r>
        <w:rPr>
          <w:rFonts w:hint="default"/>
          <w:b/>
          <w:bCs/>
          <w:lang w:val="en-US"/>
        </w:rPr>
        <w:t>DURATION: 40 minutes</w:t>
      </w:r>
    </w:p>
    <w:p>
      <w:pPr>
        <w:rPr>
          <w:rFonts w:hint="default"/>
          <w:b/>
          <w:bCs/>
          <w:lang w:val="en-US"/>
        </w:rPr>
      </w:pPr>
      <w:r>
        <w:rPr>
          <w:rFonts w:hint="default"/>
          <w:b/>
          <w:bCs/>
          <w:lang w:val="en-US"/>
        </w:rPr>
        <w:t>PERIOD: 2nd</w:t>
      </w:r>
    </w:p>
    <w:p>
      <w:pPr>
        <w:rPr>
          <w:rFonts w:hint="default"/>
          <w:b/>
          <w:bCs/>
          <w:lang w:val="en-US"/>
        </w:rPr>
      </w:pPr>
      <w:r>
        <w:rPr>
          <w:rFonts w:hint="default"/>
          <w:b/>
          <w:bCs/>
          <w:lang w:val="en-US"/>
        </w:rPr>
        <w:t>CLASS: grade 2</w:t>
      </w:r>
    </w:p>
    <w:p>
      <w:pPr>
        <w:rPr>
          <w:rFonts w:hint="default"/>
          <w:b/>
          <w:bCs/>
          <w:lang w:val="en-US"/>
        </w:rPr>
      </w:pPr>
      <w:r>
        <w:rPr>
          <w:rFonts w:hint="default"/>
          <w:b/>
          <w:bCs/>
          <w:lang w:val="en-US"/>
        </w:rPr>
        <w:t>SEX: mixed</w:t>
      </w:r>
    </w:p>
    <w:p>
      <w:pPr>
        <w:rPr>
          <w:rFonts w:hint="default"/>
          <w:b/>
          <w:bCs/>
          <w:lang w:val="en-US"/>
        </w:rPr>
      </w:pPr>
      <w:r>
        <w:rPr>
          <w:rFonts w:hint="default"/>
          <w:b/>
          <w:bCs/>
          <w:lang w:val="en-US"/>
        </w:rPr>
        <w:t>AVERAGE AGE: 6+</w:t>
      </w:r>
    </w:p>
    <w:p>
      <w:pPr>
        <w:rPr>
          <w:rFonts w:hint="default"/>
          <w:b w:val="0"/>
          <w:bCs w:val="0"/>
          <w:lang w:val="en-US"/>
        </w:rPr>
      </w:pPr>
      <w:r>
        <w:rPr>
          <w:rFonts w:hint="default"/>
          <w:b/>
          <w:bCs/>
          <w:lang w:val="en-US"/>
        </w:rPr>
        <w:t xml:space="preserve">LEARNING OBJECTIVES: </w:t>
      </w:r>
      <w:r>
        <w:rPr>
          <w:rFonts w:hint="default"/>
          <w:b w:val="0"/>
          <w:bCs w:val="0"/>
          <w:lang w:val="en-US"/>
        </w:rPr>
        <w:t>by the end of the lesson, pupils should be able to:</w:t>
      </w:r>
    </w:p>
    <w:p>
      <w:pPr>
        <w:numPr>
          <w:ilvl w:val="0"/>
          <w:numId w:val="11"/>
        </w:numPr>
        <w:ind w:left="2800" w:leftChars="0" w:firstLine="0" w:firstLineChars="0"/>
        <w:rPr>
          <w:rFonts w:hint="default"/>
          <w:b w:val="0"/>
          <w:bCs w:val="0"/>
          <w:lang w:val="en-US"/>
        </w:rPr>
      </w:pPr>
      <w:r>
        <w:rPr>
          <w:rFonts w:hint="default"/>
          <w:b w:val="0"/>
          <w:bCs w:val="0"/>
          <w:lang w:val="en-US"/>
        </w:rPr>
        <w:t>State what the understand by negative expression/sentence</w:t>
      </w:r>
    </w:p>
    <w:p>
      <w:pPr>
        <w:numPr>
          <w:ilvl w:val="0"/>
          <w:numId w:val="11"/>
        </w:numPr>
        <w:ind w:left="2800" w:leftChars="0" w:firstLine="0" w:firstLineChars="0"/>
        <w:rPr>
          <w:rFonts w:hint="default"/>
          <w:b w:val="0"/>
          <w:bCs w:val="0"/>
          <w:lang w:val="en-US"/>
        </w:rPr>
      </w:pPr>
      <w:r>
        <w:rPr>
          <w:rFonts w:hint="default"/>
          <w:b w:val="0"/>
          <w:bCs w:val="0"/>
          <w:lang w:val="en-US"/>
        </w:rPr>
        <w:t>Make sentences in the negative form</w:t>
      </w:r>
    </w:p>
    <w:p>
      <w:pPr>
        <w:numPr>
          <w:ilvl w:val="0"/>
          <w:numId w:val="0"/>
        </w:numPr>
        <w:rPr>
          <w:rFonts w:hint="default" w:ascii="Calibri" w:hAnsi="Calibri" w:cs="Calibri"/>
          <w:b w:val="0"/>
          <w:bCs w:val="0"/>
          <w:lang w:val="en-US"/>
        </w:rPr>
      </w:pPr>
      <w:r>
        <w:rPr>
          <w:rFonts w:hint="default" w:ascii="Calibri" w:hAnsi="Calibri" w:cs="Calibri"/>
          <w:b w:val="0"/>
          <w:bCs w:val="0"/>
          <w:lang w:val="en-US"/>
        </w:rPr>
        <w:t>Rationale: for pupils to make negative sentences</w:t>
      </w:r>
    </w:p>
    <w:p>
      <w:pPr>
        <w:numPr>
          <w:ilvl w:val="0"/>
          <w:numId w:val="0"/>
        </w:numPr>
        <w:rPr>
          <w:rFonts w:hint="default" w:ascii="Calibri" w:hAnsi="Calibri" w:cs="Calibri"/>
          <w:b w:val="0"/>
          <w:bCs w:val="0"/>
          <w:lang w:val="en-US"/>
        </w:rPr>
      </w:pPr>
      <w:r>
        <w:rPr>
          <w:rFonts w:hint="default" w:ascii="Calibri" w:hAnsi="Calibri" w:cs="Calibri"/>
          <w:b w:val="0"/>
          <w:bCs w:val="0"/>
          <w:lang w:val="en-US"/>
        </w:rPr>
        <w:t>Previous knowledge: the pupils are learn the meaning of verbs in the previous class.</w:t>
      </w:r>
    </w:p>
    <w:p>
      <w:pPr>
        <w:numPr>
          <w:ilvl w:val="0"/>
          <w:numId w:val="0"/>
        </w:numPr>
        <w:rPr>
          <w:rFonts w:hint="default" w:ascii="Calibri" w:hAnsi="Calibri" w:cs="Calibri"/>
          <w:b w:val="0"/>
          <w:bCs w:val="0"/>
          <w:lang w:val="en-US"/>
        </w:rPr>
      </w:pPr>
      <w:r>
        <w:rPr>
          <w:rFonts w:hint="default" w:ascii="Calibri" w:hAnsi="Calibri" w:cs="Calibri"/>
          <w:b w:val="0"/>
          <w:bCs w:val="0"/>
          <w:lang w:val="en-US"/>
        </w:rPr>
        <w:t>Instructional materials: flash cards</w:t>
      </w:r>
    </w:p>
    <w:p>
      <w:pPr>
        <w:numPr>
          <w:ilvl w:val="0"/>
          <w:numId w:val="0"/>
        </w:numPr>
        <w:rPr>
          <w:rFonts w:hint="default" w:ascii="Calibri" w:hAnsi="Calibri" w:cs="Calibri"/>
          <w:b w:val="0"/>
          <w:bCs w:val="0"/>
          <w:lang w:val="en-US"/>
        </w:rPr>
      </w:pPr>
      <w:r>
        <w:rPr>
          <w:rFonts w:hint="default" w:ascii="Calibri" w:hAnsi="Calibri" w:cs="Calibri"/>
          <w:b w:val="0"/>
          <w:bCs w:val="0"/>
          <w:lang w:val="en-US"/>
        </w:rPr>
        <w:t>Reference materials: Nigeria Primary English book 3 by F. Ademola Adeoye etal</w:t>
      </w:r>
    </w:p>
    <w:p>
      <w:pPr>
        <w:numPr>
          <w:ilvl w:val="0"/>
          <w:numId w:val="0"/>
        </w:numPr>
        <w:rPr>
          <w:rFonts w:hint="default" w:ascii="Calibri" w:hAnsi="Calibri" w:cs="Calibri"/>
          <w:b w:val="0"/>
          <w:bCs w:val="0"/>
          <w:lang w:val="en-US"/>
        </w:rPr>
      </w:pPr>
    </w:p>
    <w:p>
      <w:pPr>
        <w:numPr>
          <w:ilvl w:val="0"/>
          <w:numId w:val="0"/>
        </w:numPr>
        <w:rPr>
          <w:rFonts w:hint="default" w:ascii="Calibri" w:hAnsi="Calibri" w:cs="Calibri"/>
          <w:b w:val="0"/>
          <w:bCs w:val="0"/>
          <w:lang w:val="en-US"/>
        </w:rPr>
      </w:pPr>
      <w:r>
        <w:rPr>
          <w:rFonts w:hint="default" w:ascii="Calibri" w:hAnsi="Calibri" w:cs="Calibri"/>
          <w:b w:val="0"/>
          <w:bCs w:val="0"/>
          <w:lang w:val="en-US"/>
        </w:rPr>
        <w:t xml:space="preserve">                  LESSON DEVELOPMENT</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16"/>
        <w:gridCol w:w="3786"/>
        <w:gridCol w:w="2469"/>
        <w:gridCol w:w="19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 w:hRule="atLeast"/>
        </w:trPr>
        <w:tc>
          <w:tcPr>
            <w:tcW w:w="1782"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STEPS</w:t>
            </w:r>
          </w:p>
        </w:tc>
        <w:tc>
          <w:tcPr>
            <w:tcW w:w="3945"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TEACHER’S ACTIVITIES</w:t>
            </w:r>
          </w:p>
        </w:tc>
        <w:tc>
          <w:tcPr>
            <w:tcW w:w="2537"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PUPILS’ ACTIVITIES</w:t>
            </w:r>
          </w:p>
        </w:tc>
        <w:tc>
          <w:tcPr>
            <w:tcW w:w="1986"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2"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INTRODUCTION</w:t>
            </w:r>
          </w:p>
        </w:tc>
        <w:tc>
          <w:tcPr>
            <w:tcW w:w="3945"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teacher introduces the lesson by asking the pupils to say the meaning of verbs.</w:t>
            </w:r>
          </w:p>
        </w:tc>
        <w:tc>
          <w:tcPr>
            <w:tcW w:w="2537"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Pupils say what they understand by verb.</w:t>
            </w:r>
          </w:p>
        </w:tc>
        <w:tc>
          <w:tcPr>
            <w:tcW w:w="1986"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To prepare pupils mind for learning.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2"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PRESENTATION</w:t>
            </w:r>
          </w:p>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STEP 1</w:t>
            </w:r>
          </w:p>
        </w:tc>
        <w:tc>
          <w:tcPr>
            <w:tcW w:w="3945"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teacher writes short note of negative expression on the board and explains.</w:t>
            </w:r>
          </w:p>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 xml:space="preserve">  Negative sentence state that an action actually will not take place, has not taken place or did not take place. There is always not  in negative sentences and denote NO answers.</w:t>
            </w:r>
          </w:p>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Examples are;</w:t>
            </w:r>
          </w:p>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Do not, does not and cannot. They are used to say things in the negative. The short forms are don’t, doesn’t,and can t.</w:t>
            </w:r>
          </w:p>
        </w:tc>
        <w:tc>
          <w:tcPr>
            <w:tcW w:w="2537"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pupils listen to the teacher as she writes and explain.</w:t>
            </w:r>
          </w:p>
        </w:tc>
        <w:tc>
          <w:tcPr>
            <w:tcW w:w="1986"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To ensure pupils understands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2"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STEP 2</w:t>
            </w:r>
          </w:p>
        </w:tc>
        <w:tc>
          <w:tcPr>
            <w:tcW w:w="3945"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teacher guides the pupils to make negative sentence.</w:t>
            </w:r>
          </w:p>
        </w:tc>
        <w:tc>
          <w:tcPr>
            <w:tcW w:w="2537"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Pupils through the guardian of the teacher makes the following sentences.</w:t>
            </w:r>
          </w:p>
          <w:p>
            <w:pPr>
              <w:widowControl w:val="0"/>
              <w:numPr>
                <w:ilvl w:val="0"/>
                <w:numId w:val="16"/>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He didn’t see me.</w:t>
            </w:r>
          </w:p>
          <w:p>
            <w:pPr>
              <w:widowControl w:val="0"/>
              <w:numPr>
                <w:ilvl w:val="0"/>
                <w:numId w:val="16"/>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I don’t go there.</w:t>
            </w:r>
          </w:p>
          <w:p>
            <w:pPr>
              <w:widowControl w:val="0"/>
              <w:numPr>
                <w:ilvl w:val="0"/>
                <w:numId w:val="16"/>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He didn’t play the ball.</w:t>
            </w:r>
          </w:p>
          <w:p>
            <w:pPr>
              <w:widowControl w:val="0"/>
              <w:numPr>
                <w:ilvl w:val="0"/>
                <w:numId w:val="16"/>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She did not climb the tree.</w:t>
            </w:r>
          </w:p>
        </w:tc>
        <w:tc>
          <w:tcPr>
            <w:tcW w:w="1986"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To help pupils participate in the 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2"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SUMMARY</w:t>
            </w:r>
          </w:p>
        </w:tc>
        <w:tc>
          <w:tcPr>
            <w:tcW w:w="3945"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teacher summarizes by going through the topic again</w:t>
            </w:r>
          </w:p>
        </w:tc>
        <w:tc>
          <w:tcPr>
            <w:tcW w:w="2537"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pupils listens and ask questions where they are not clear.</w:t>
            </w:r>
          </w:p>
        </w:tc>
        <w:tc>
          <w:tcPr>
            <w:tcW w:w="1986"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For clarification 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2"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EVALUATION</w:t>
            </w:r>
          </w:p>
        </w:tc>
        <w:tc>
          <w:tcPr>
            <w:tcW w:w="3945"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Write these sentences in negative form.</w:t>
            </w:r>
          </w:p>
          <w:p>
            <w:pPr>
              <w:widowControl w:val="0"/>
              <w:numPr>
                <w:ilvl w:val="0"/>
                <w:numId w:val="17"/>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I wrote my sum correctly.</w:t>
            </w:r>
          </w:p>
          <w:p>
            <w:pPr>
              <w:widowControl w:val="0"/>
              <w:numPr>
                <w:ilvl w:val="0"/>
                <w:numId w:val="17"/>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 xml:space="preserve">I pointed to the man. </w:t>
            </w:r>
          </w:p>
          <w:p>
            <w:pPr>
              <w:widowControl w:val="0"/>
              <w:numPr>
                <w:ilvl w:val="0"/>
                <w:numId w:val="17"/>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He combed his hair well.</w:t>
            </w:r>
          </w:p>
          <w:p>
            <w:pPr>
              <w:widowControl w:val="0"/>
              <w:numPr>
                <w:ilvl w:val="0"/>
                <w:numId w:val="17"/>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She sat on the chair.</w:t>
            </w:r>
          </w:p>
          <w:p>
            <w:pPr>
              <w:widowControl w:val="0"/>
              <w:numPr>
                <w:ilvl w:val="0"/>
                <w:numId w:val="17"/>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Uju broke it.</w:t>
            </w:r>
          </w:p>
        </w:tc>
        <w:tc>
          <w:tcPr>
            <w:tcW w:w="2537"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pupils answer the questions in their exercise book.</w:t>
            </w:r>
          </w:p>
        </w:tc>
        <w:tc>
          <w:tcPr>
            <w:tcW w:w="1986"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To assess the pupils level of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2"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CONCLUSION</w:t>
            </w:r>
          </w:p>
        </w:tc>
        <w:tc>
          <w:tcPr>
            <w:tcW w:w="3945"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Teacher concludes by marking the pupils note books.</w:t>
            </w:r>
          </w:p>
        </w:tc>
        <w:tc>
          <w:tcPr>
            <w:tcW w:w="2537"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Pupils submit their books for marking</w:t>
            </w:r>
          </w:p>
        </w:tc>
        <w:tc>
          <w:tcPr>
            <w:tcW w:w="1986"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Awarding of 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2"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 xml:space="preserve"> ASSIGNMENT</w:t>
            </w:r>
          </w:p>
        </w:tc>
        <w:tc>
          <w:tcPr>
            <w:tcW w:w="3945"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Write five negative sentence.</w:t>
            </w:r>
          </w:p>
        </w:tc>
        <w:tc>
          <w:tcPr>
            <w:tcW w:w="2537"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Pupils do their home work at home.</w:t>
            </w:r>
          </w:p>
        </w:tc>
        <w:tc>
          <w:tcPr>
            <w:tcW w:w="1986"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To encourage learning at home.</w:t>
            </w:r>
          </w:p>
        </w:tc>
      </w:tr>
    </w:tbl>
    <w:p>
      <w:pPr>
        <w:numPr>
          <w:ilvl w:val="0"/>
          <w:numId w:val="0"/>
        </w:numPr>
        <w:rPr>
          <w:rFonts w:hint="default"/>
          <w:b w:val="0"/>
          <w:bCs w:val="0"/>
          <w:lang w:val="en-US"/>
        </w:rPr>
      </w:pPr>
      <w:r>
        <w:rPr>
          <w:rFonts w:hint="default" w:ascii="Calibri" w:hAnsi="Calibri" w:cs="Calibri"/>
          <w:b w:val="0"/>
          <w:bCs w:val="0"/>
          <w:lang w:val="en-US"/>
        </w:rPr>
        <w:t xml:space="preserve">  </w:t>
      </w:r>
      <w:r>
        <w:rPr>
          <w:rFonts w:hint="default"/>
          <w:b w:val="0"/>
          <w:bCs w:val="0"/>
          <w:lang w:val="en-US"/>
        </w:rPr>
        <w:t xml:space="preserve"> </w:t>
      </w:r>
    </w:p>
    <w:p>
      <w:pPr>
        <w:rPr>
          <w:b/>
          <w:bCs/>
        </w:rPr>
      </w:pPr>
    </w:p>
    <w:p/>
    <w:p>
      <w:pPr>
        <w:ind w:firstLine="2102" w:firstLineChars="750"/>
        <w:rPr>
          <w:rFonts w:hint="default"/>
          <w:b/>
          <w:bCs/>
          <w:lang w:val="en-US"/>
        </w:rPr>
      </w:pPr>
      <w:r>
        <w:rPr>
          <w:rFonts w:hint="default"/>
          <w:b/>
          <w:bCs/>
          <w:lang w:val="en-US"/>
        </w:rPr>
        <w:t>EMERALD ROYAL INTERNATIONAL SCHOOL</w:t>
      </w:r>
    </w:p>
    <w:p>
      <w:pPr>
        <w:rPr>
          <w:rFonts w:hint="default"/>
          <w:b/>
          <w:bCs/>
          <w:lang w:val="en-US"/>
        </w:rPr>
      </w:pPr>
      <w:r>
        <w:rPr>
          <w:rFonts w:hint="default"/>
          <w:b/>
          <w:bCs/>
          <w:lang w:val="en-US"/>
        </w:rPr>
        <w:t xml:space="preserve">       LESSON PLAN/NOTE FOR WEEK SIX ENDING OCTOBER 18TH 2024</w:t>
      </w:r>
    </w:p>
    <w:p>
      <w:pPr>
        <w:rPr>
          <w:rFonts w:hint="default"/>
          <w:b/>
          <w:bCs/>
          <w:lang w:val="en-US"/>
        </w:rPr>
      </w:pPr>
      <w:r>
        <w:rPr>
          <w:rFonts w:hint="default"/>
          <w:b/>
          <w:bCs/>
          <w:lang w:val="en-US"/>
        </w:rPr>
        <w:t xml:space="preserve"> </w:t>
      </w:r>
    </w:p>
    <w:p>
      <w:pPr>
        <w:rPr>
          <w:rFonts w:hint="default"/>
          <w:b/>
          <w:bCs/>
          <w:lang w:val="en-US"/>
        </w:rPr>
      </w:pPr>
      <w:r>
        <w:rPr>
          <w:rFonts w:hint="default"/>
          <w:b/>
          <w:bCs/>
          <w:lang w:val="en-US"/>
        </w:rPr>
        <w:t>SUBJECT: English studies</w:t>
      </w:r>
    </w:p>
    <w:p>
      <w:pPr>
        <w:rPr>
          <w:rFonts w:hint="default"/>
          <w:b/>
          <w:bCs/>
          <w:lang w:val="en-US"/>
        </w:rPr>
      </w:pPr>
      <w:r>
        <w:rPr>
          <w:rFonts w:hint="default"/>
          <w:b/>
          <w:bCs/>
          <w:lang w:val="en-US"/>
        </w:rPr>
        <w:t>TOPIC: phonics</w:t>
      </w:r>
    </w:p>
    <w:p>
      <w:pPr>
        <w:rPr>
          <w:rFonts w:hint="default"/>
          <w:b/>
          <w:bCs/>
          <w:lang w:val="en-US"/>
        </w:rPr>
      </w:pPr>
      <w:r>
        <w:rPr>
          <w:rFonts w:hint="default"/>
          <w:b/>
          <w:bCs/>
          <w:lang w:val="en-US"/>
        </w:rPr>
        <w:t>SUB - TOPIC: vowel sounds /</w:t>
      </w:r>
      <w:r>
        <w:rPr>
          <w:rFonts w:hint="default" w:ascii="Calibri" w:hAnsi="Calibri" w:cs="Calibri"/>
          <w:b/>
          <w:bCs/>
          <w:lang w:val="en-US"/>
        </w:rPr>
        <w:t>ɒ</w:t>
      </w:r>
      <w:r>
        <w:rPr>
          <w:rFonts w:hint="default"/>
          <w:b/>
          <w:bCs/>
          <w:lang w:val="en-US"/>
        </w:rPr>
        <w:t>/ and /</w:t>
      </w:r>
      <w:r>
        <w:rPr>
          <w:rFonts w:hint="default" w:ascii="Calibri" w:hAnsi="Calibri" w:cs="Calibri"/>
          <w:b/>
          <w:bCs/>
          <w:lang w:val="en-US"/>
        </w:rPr>
        <w:t>ɔ</w:t>
      </w:r>
      <w:r>
        <w:rPr>
          <w:rFonts w:hint="default"/>
          <w:b/>
          <w:bCs/>
          <w:lang w:val="en-US"/>
        </w:rPr>
        <w:t>:/</w:t>
      </w:r>
    </w:p>
    <w:p>
      <w:pPr>
        <w:rPr>
          <w:rFonts w:hint="default"/>
          <w:b/>
          <w:bCs/>
          <w:lang w:val="en-US"/>
        </w:rPr>
      </w:pPr>
      <w:r>
        <w:rPr>
          <w:rFonts w:hint="default"/>
          <w:b/>
          <w:bCs/>
          <w:lang w:val="en-US"/>
        </w:rPr>
        <w:t>DATE: 25 - 08 - 24</w:t>
      </w:r>
    </w:p>
    <w:p>
      <w:pPr>
        <w:rPr>
          <w:rFonts w:hint="default"/>
          <w:b/>
          <w:bCs/>
          <w:lang w:val="en-US"/>
        </w:rPr>
      </w:pPr>
      <w:r>
        <w:rPr>
          <w:rFonts w:hint="default"/>
          <w:b/>
          <w:bCs/>
          <w:lang w:val="en-US"/>
        </w:rPr>
        <w:t>TIME: 11: 10 to 11: 50</w:t>
      </w:r>
    </w:p>
    <w:p>
      <w:pPr>
        <w:rPr>
          <w:rFonts w:hint="default"/>
          <w:b/>
          <w:bCs/>
          <w:lang w:val="en-US"/>
        </w:rPr>
      </w:pPr>
      <w:r>
        <w:rPr>
          <w:rFonts w:hint="default"/>
          <w:b/>
          <w:bCs/>
          <w:lang w:val="en-US"/>
        </w:rPr>
        <w:t>DURATION: 40 minutes</w:t>
      </w:r>
    </w:p>
    <w:p>
      <w:pPr>
        <w:rPr>
          <w:rFonts w:hint="default"/>
          <w:b/>
          <w:bCs/>
          <w:lang w:val="en-US"/>
        </w:rPr>
      </w:pPr>
      <w:r>
        <w:rPr>
          <w:rFonts w:hint="default"/>
          <w:b/>
          <w:bCs/>
          <w:lang w:val="en-US"/>
        </w:rPr>
        <w:t>PERIOD: 5th</w:t>
      </w:r>
    </w:p>
    <w:p>
      <w:pPr>
        <w:rPr>
          <w:rFonts w:hint="default"/>
          <w:b/>
          <w:bCs/>
          <w:lang w:val="en-US"/>
        </w:rPr>
      </w:pPr>
      <w:r>
        <w:rPr>
          <w:rFonts w:hint="default"/>
          <w:b/>
          <w:bCs/>
          <w:lang w:val="en-US"/>
        </w:rPr>
        <w:t>CLASS: grade 2</w:t>
      </w:r>
    </w:p>
    <w:p>
      <w:pPr>
        <w:rPr>
          <w:rFonts w:hint="default"/>
          <w:b/>
          <w:bCs/>
          <w:lang w:val="en-US"/>
        </w:rPr>
      </w:pPr>
      <w:r>
        <w:rPr>
          <w:rFonts w:hint="default"/>
          <w:b/>
          <w:bCs/>
          <w:lang w:val="en-US"/>
        </w:rPr>
        <w:t>SEX: mixed</w:t>
      </w:r>
    </w:p>
    <w:p>
      <w:pPr>
        <w:rPr>
          <w:rFonts w:hint="default"/>
          <w:b/>
          <w:bCs/>
          <w:lang w:val="en-US"/>
        </w:rPr>
      </w:pPr>
      <w:r>
        <w:rPr>
          <w:rFonts w:hint="default"/>
          <w:b/>
          <w:bCs/>
          <w:lang w:val="en-US"/>
        </w:rPr>
        <w:t>AVERAGE AGE: 6 plus</w:t>
      </w:r>
    </w:p>
    <w:p>
      <w:pPr>
        <w:rPr>
          <w:rFonts w:hint="default"/>
          <w:b w:val="0"/>
          <w:bCs w:val="0"/>
          <w:lang w:val="en-US"/>
        </w:rPr>
      </w:pPr>
      <w:r>
        <w:rPr>
          <w:rFonts w:hint="default"/>
          <w:b/>
          <w:bCs/>
          <w:lang w:val="en-US"/>
        </w:rPr>
        <w:t xml:space="preserve">LEARNING OBJECTIVES: </w:t>
      </w:r>
      <w:r>
        <w:rPr>
          <w:rFonts w:hint="default"/>
          <w:b w:val="0"/>
          <w:bCs w:val="0"/>
          <w:lang w:val="en-US"/>
        </w:rPr>
        <w:t>by the end of the lesson, pupils should be able to:</w:t>
      </w:r>
    </w:p>
    <w:p>
      <w:pPr>
        <w:numPr>
          <w:ilvl w:val="0"/>
          <w:numId w:val="11"/>
        </w:numPr>
        <w:ind w:left="2800" w:leftChars="0" w:firstLine="0" w:firstLineChars="0"/>
        <w:rPr>
          <w:rFonts w:hint="default"/>
          <w:b w:val="0"/>
          <w:bCs w:val="0"/>
          <w:lang w:val="en-US"/>
        </w:rPr>
      </w:pPr>
      <w:r>
        <w:rPr>
          <w:rFonts w:hint="default"/>
          <w:b w:val="0"/>
          <w:bCs w:val="0"/>
          <w:lang w:val="en-US"/>
        </w:rPr>
        <w:t>To pronounce the vowel sound /</w:t>
      </w:r>
      <w:r>
        <w:rPr>
          <w:rFonts w:hint="default" w:ascii="Calibri" w:hAnsi="Calibri" w:cs="Calibri"/>
          <w:b w:val="0"/>
          <w:bCs w:val="0"/>
          <w:lang w:val="en-US"/>
        </w:rPr>
        <w:t>ɒ</w:t>
      </w:r>
      <w:r>
        <w:rPr>
          <w:rFonts w:hint="default"/>
          <w:b w:val="0"/>
          <w:bCs w:val="0"/>
          <w:lang w:val="en-US"/>
        </w:rPr>
        <w:t>/ and mention words under the sound</w:t>
      </w:r>
    </w:p>
    <w:p>
      <w:pPr>
        <w:numPr>
          <w:ilvl w:val="0"/>
          <w:numId w:val="11"/>
        </w:numPr>
        <w:ind w:left="2800" w:leftChars="0" w:firstLine="0" w:firstLineChars="0"/>
        <w:rPr>
          <w:rFonts w:hint="default"/>
          <w:b w:val="0"/>
          <w:bCs w:val="0"/>
          <w:lang w:val="en-US"/>
        </w:rPr>
      </w:pPr>
      <w:r>
        <w:rPr>
          <w:rFonts w:hint="default"/>
          <w:b w:val="0"/>
          <w:bCs w:val="0"/>
          <w:lang w:val="en-US"/>
        </w:rPr>
        <w:t>To pronounce the vowel sound /</w:t>
      </w:r>
      <w:r>
        <w:rPr>
          <w:rFonts w:hint="default" w:ascii="Calibri" w:hAnsi="Calibri" w:cs="Calibri"/>
          <w:b w:val="0"/>
          <w:bCs w:val="0"/>
          <w:lang w:val="en-US"/>
        </w:rPr>
        <w:t>ɔ</w:t>
      </w:r>
      <w:r>
        <w:rPr>
          <w:rFonts w:hint="default"/>
          <w:b w:val="0"/>
          <w:bCs w:val="0"/>
          <w:lang w:val="en-US"/>
        </w:rPr>
        <w:t>:/ and mention words under the sound</w:t>
      </w:r>
    </w:p>
    <w:p>
      <w:pPr>
        <w:numPr>
          <w:ilvl w:val="0"/>
          <w:numId w:val="0"/>
        </w:numPr>
        <w:rPr>
          <w:rFonts w:hint="default" w:ascii="Calibri" w:hAnsi="Calibri" w:cs="Calibri"/>
          <w:b w:val="0"/>
          <w:bCs w:val="0"/>
          <w:lang w:val="en-US"/>
        </w:rPr>
      </w:pPr>
      <w:r>
        <w:rPr>
          <w:rFonts w:hint="default" w:ascii="Calibri" w:hAnsi="Calibri" w:cs="Calibri"/>
          <w:b w:val="0"/>
          <w:bCs w:val="0"/>
          <w:lang w:val="en-US"/>
        </w:rPr>
        <w:t>Rationale: to pronounce the sounds above</w:t>
      </w:r>
    </w:p>
    <w:p>
      <w:pPr>
        <w:numPr>
          <w:ilvl w:val="0"/>
          <w:numId w:val="0"/>
        </w:numPr>
        <w:rPr>
          <w:rFonts w:hint="default" w:ascii="Calibri" w:hAnsi="Calibri" w:cs="Calibri"/>
          <w:b w:val="0"/>
          <w:bCs w:val="0"/>
          <w:lang w:val="en-US"/>
        </w:rPr>
      </w:pPr>
      <w:r>
        <w:rPr>
          <w:rFonts w:hint="default" w:ascii="Calibri" w:hAnsi="Calibri" w:cs="Calibri"/>
          <w:b w:val="0"/>
          <w:bCs w:val="0"/>
          <w:lang w:val="en-US"/>
        </w:rPr>
        <w:t>Previous knowledge: pupils have learn consonant sounds /t/ and/d/ in their previous class</w:t>
      </w:r>
    </w:p>
    <w:p>
      <w:pPr>
        <w:numPr>
          <w:ilvl w:val="0"/>
          <w:numId w:val="0"/>
        </w:numPr>
        <w:rPr>
          <w:rFonts w:hint="default" w:ascii="Calibri" w:hAnsi="Calibri" w:cs="Calibri"/>
          <w:b w:val="0"/>
          <w:bCs w:val="0"/>
          <w:lang w:val="en-US"/>
        </w:rPr>
      </w:pPr>
      <w:r>
        <w:rPr>
          <w:rFonts w:hint="default" w:ascii="Calibri" w:hAnsi="Calibri" w:cs="Calibri"/>
          <w:b w:val="0"/>
          <w:bCs w:val="0"/>
          <w:lang w:val="en-US"/>
        </w:rPr>
        <w:t>Instructional materials: text book, flash cards</w:t>
      </w:r>
    </w:p>
    <w:p>
      <w:pPr>
        <w:numPr>
          <w:ilvl w:val="0"/>
          <w:numId w:val="0"/>
        </w:numPr>
        <w:rPr>
          <w:rFonts w:hint="default" w:ascii="Calibri" w:hAnsi="Calibri" w:cs="Calibri"/>
          <w:b w:val="0"/>
          <w:bCs w:val="0"/>
          <w:lang w:val="en-US"/>
        </w:rPr>
      </w:pPr>
      <w:r>
        <w:rPr>
          <w:rFonts w:hint="default" w:ascii="Calibri" w:hAnsi="Calibri" w:cs="Calibri"/>
          <w:b w:val="0"/>
          <w:bCs w:val="0"/>
          <w:lang w:val="en-US"/>
        </w:rPr>
        <w:t>Reference materials: Nigeria Primary English book 3 by F. Ademola Adeoye etal</w:t>
      </w:r>
    </w:p>
    <w:p>
      <w:pPr>
        <w:numPr>
          <w:ilvl w:val="0"/>
          <w:numId w:val="0"/>
        </w:numPr>
        <w:rPr>
          <w:rFonts w:hint="default" w:ascii="Calibri" w:hAnsi="Calibri" w:cs="Calibri"/>
          <w:b w:val="0"/>
          <w:bCs w:val="0"/>
          <w:lang w:val="en-US"/>
        </w:rPr>
      </w:pPr>
    </w:p>
    <w:p>
      <w:pPr>
        <w:numPr>
          <w:ilvl w:val="0"/>
          <w:numId w:val="0"/>
        </w:numPr>
        <w:rPr>
          <w:rFonts w:hint="default" w:ascii="Calibri" w:hAnsi="Calibri" w:cs="Calibri"/>
          <w:b w:val="0"/>
          <w:bCs w:val="0"/>
          <w:lang w:val="en-US"/>
        </w:rPr>
      </w:pPr>
      <w:r>
        <w:rPr>
          <w:rFonts w:hint="default" w:ascii="Calibri" w:hAnsi="Calibri" w:cs="Calibri"/>
          <w:b w:val="0"/>
          <w:bCs w:val="0"/>
          <w:lang w:val="en-US"/>
        </w:rPr>
        <w:t xml:space="preserve">                  LESSON DEVELOPMENT</w:t>
      </w:r>
    </w:p>
    <w:tbl>
      <w:tblPr>
        <w:tblStyle w:val="111"/>
        <w:tblW w:w="10796" w:type="dxa"/>
        <w:tblInd w:w="-1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2"/>
        <w:gridCol w:w="3907"/>
        <w:gridCol w:w="2889"/>
        <w:gridCol w:w="20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 w:hRule="atLeast"/>
        </w:trPr>
        <w:tc>
          <w:tcPr>
            <w:tcW w:w="1982"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STEPS</w:t>
            </w:r>
          </w:p>
        </w:tc>
        <w:tc>
          <w:tcPr>
            <w:tcW w:w="3907"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TEACHER’S ACTIVITIES</w:t>
            </w:r>
          </w:p>
        </w:tc>
        <w:tc>
          <w:tcPr>
            <w:tcW w:w="2889"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PUPILS’ ACTIVITIES</w:t>
            </w:r>
          </w:p>
        </w:tc>
        <w:tc>
          <w:tcPr>
            <w:tcW w:w="2018"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2"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INTRODUCTION</w:t>
            </w:r>
          </w:p>
        </w:tc>
        <w:tc>
          <w:tcPr>
            <w:tcW w:w="3907"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teacher introduces the lesson by asking the pupils question base on the last topic.</w:t>
            </w:r>
          </w:p>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List five words each with the sound below</w:t>
            </w:r>
          </w:p>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  and /d/</w:t>
            </w:r>
          </w:p>
        </w:tc>
        <w:tc>
          <w:tcPr>
            <w:tcW w:w="2889"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pupils answer the question ask by the teacher.</w:t>
            </w:r>
          </w:p>
        </w:tc>
        <w:tc>
          <w:tcPr>
            <w:tcW w:w="2018"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To prepare pupils mind for learning.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2"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PRESENTATION</w:t>
            </w:r>
          </w:p>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STEP 1</w:t>
            </w:r>
          </w:p>
        </w:tc>
        <w:tc>
          <w:tcPr>
            <w:tcW w:w="3907"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presents the lesson by guiding the pupils to pronounce the sound below and give example of words with the sound.</w:t>
            </w:r>
          </w:p>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/ɒ/ as in;</w:t>
            </w:r>
          </w:p>
          <w:p>
            <w:pPr>
              <w:widowControl w:val="0"/>
              <w:numPr>
                <w:ilvl w:val="0"/>
                <w:numId w:val="18"/>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Pot</w:t>
            </w:r>
          </w:p>
          <w:p>
            <w:pPr>
              <w:widowControl w:val="0"/>
              <w:numPr>
                <w:ilvl w:val="0"/>
                <w:numId w:val="18"/>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Spot</w:t>
            </w:r>
          </w:p>
          <w:p>
            <w:pPr>
              <w:widowControl w:val="0"/>
              <w:numPr>
                <w:ilvl w:val="0"/>
                <w:numId w:val="18"/>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Fox</w:t>
            </w:r>
          </w:p>
          <w:p>
            <w:pPr>
              <w:widowControl w:val="0"/>
              <w:numPr>
                <w:ilvl w:val="0"/>
                <w:numId w:val="18"/>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Cot</w:t>
            </w:r>
          </w:p>
          <w:p>
            <w:pPr>
              <w:widowControl w:val="0"/>
              <w:numPr>
                <w:ilvl w:val="0"/>
                <w:numId w:val="18"/>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Lost</w:t>
            </w:r>
          </w:p>
          <w:p>
            <w:pPr>
              <w:widowControl w:val="0"/>
              <w:numPr>
                <w:ilvl w:val="0"/>
                <w:numId w:val="18"/>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Pond</w:t>
            </w:r>
          </w:p>
          <w:p>
            <w:pPr>
              <w:widowControl w:val="0"/>
              <w:numPr>
                <w:ilvl w:val="0"/>
                <w:numId w:val="18"/>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wrong</w:t>
            </w:r>
          </w:p>
          <w:p>
            <w:pPr>
              <w:widowControl w:val="0"/>
              <w:numPr>
                <w:ilvl w:val="0"/>
                <w:numId w:val="0"/>
              </w:numPr>
              <w:jc w:val="both"/>
              <w:rPr>
                <w:rFonts w:hint="default" w:ascii="Calibri" w:hAnsi="Calibri" w:cs="Calibri"/>
                <w:b w:val="0"/>
                <w:bCs w:val="0"/>
                <w:vertAlign w:val="baseline"/>
                <w:lang w:val="en-US"/>
              </w:rPr>
            </w:pPr>
          </w:p>
        </w:tc>
        <w:tc>
          <w:tcPr>
            <w:tcW w:w="2889"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pupils pronounces the sounds and and mention words that have the sound.</w:t>
            </w:r>
          </w:p>
        </w:tc>
        <w:tc>
          <w:tcPr>
            <w:tcW w:w="2018"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To improve pupils pronunciation skill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2"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STEP 2</w:t>
            </w:r>
          </w:p>
        </w:tc>
        <w:tc>
          <w:tcPr>
            <w:tcW w:w="3907"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teacher teacher writes on the board and guide the pupils to pronounce the sounds and words on the board.</w:t>
            </w:r>
          </w:p>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/ɔ:/ as in;</w:t>
            </w:r>
          </w:p>
          <w:p>
            <w:pPr>
              <w:widowControl w:val="0"/>
              <w:numPr>
                <w:ilvl w:val="0"/>
                <w:numId w:val="19"/>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Port</w:t>
            </w:r>
          </w:p>
          <w:p>
            <w:pPr>
              <w:widowControl w:val="0"/>
              <w:numPr>
                <w:ilvl w:val="0"/>
                <w:numId w:val="19"/>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Sports</w:t>
            </w:r>
          </w:p>
          <w:p>
            <w:pPr>
              <w:widowControl w:val="0"/>
              <w:numPr>
                <w:ilvl w:val="0"/>
                <w:numId w:val="19"/>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Forks</w:t>
            </w:r>
          </w:p>
          <w:p>
            <w:pPr>
              <w:widowControl w:val="0"/>
              <w:numPr>
                <w:ilvl w:val="0"/>
                <w:numId w:val="19"/>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Court</w:t>
            </w:r>
          </w:p>
          <w:p>
            <w:pPr>
              <w:widowControl w:val="0"/>
              <w:numPr>
                <w:ilvl w:val="0"/>
                <w:numId w:val="19"/>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Door</w:t>
            </w:r>
          </w:p>
          <w:p>
            <w:pPr>
              <w:widowControl w:val="0"/>
              <w:numPr>
                <w:ilvl w:val="0"/>
                <w:numId w:val="19"/>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Raw</w:t>
            </w:r>
          </w:p>
          <w:p>
            <w:pPr>
              <w:widowControl w:val="0"/>
              <w:numPr>
                <w:ilvl w:val="0"/>
                <w:numId w:val="19"/>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Sword</w:t>
            </w:r>
          </w:p>
          <w:p>
            <w:pPr>
              <w:widowControl w:val="0"/>
              <w:numPr>
                <w:ilvl w:val="0"/>
                <w:numId w:val="0"/>
              </w:numPr>
              <w:jc w:val="both"/>
              <w:rPr>
                <w:rFonts w:hint="default" w:ascii="Calibri" w:hAnsi="Calibri" w:cs="Calibri"/>
                <w:b w:val="0"/>
                <w:bCs w:val="0"/>
                <w:vertAlign w:val="baseline"/>
                <w:lang w:val="en-US"/>
              </w:rPr>
            </w:pPr>
          </w:p>
          <w:p>
            <w:pPr>
              <w:widowControl w:val="0"/>
              <w:numPr>
                <w:ilvl w:val="0"/>
                <w:numId w:val="0"/>
              </w:numPr>
              <w:jc w:val="both"/>
              <w:rPr>
                <w:rFonts w:hint="default" w:ascii="Calibri" w:hAnsi="Calibri" w:cs="Calibri"/>
                <w:b w:val="0"/>
                <w:bCs w:val="0"/>
                <w:vertAlign w:val="baseline"/>
                <w:lang w:val="en-US"/>
              </w:rPr>
            </w:pPr>
          </w:p>
        </w:tc>
        <w:tc>
          <w:tcPr>
            <w:tcW w:w="2889"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pupils pronounces the sounds and mention words tha are having the sound.</w:t>
            </w:r>
          </w:p>
        </w:tc>
        <w:tc>
          <w:tcPr>
            <w:tcW w:w="2018"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To make the class more lively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2"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SUMMARY</w:t>
            </w:r>
          </w:p>
        </w:tc>
        <w:tc>
          <w:tcPr>
            <w:tcW w:w="3907"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teacher summarizes the lesson by going through the lesson again.</w:t>
            </w:r>
          </w:p>
        </w:tc>
        <w:tc>
          <w:tcPr>
            <w:tcW w:w="2889"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pupils listens and ask questions where they are not clear.</w:t>
            </w:r>
          </w:p>
        </w:tc>
        <w:tc>
          <w:tcPr>
            <w:tcW w:w="2018"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For clarification 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2"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EVALUATION</w:t>
            </w:r>
          </w:p>
        </w:tc>
        <w:tc>
          <w:tcPr>
            <w:tcW w:w="3907"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teacher evaluates the pupils by asking them questions based on the treated topic.</w:t>
            </w:r>
          </w:p>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Give five words each with the vowel sounds below.</w:t>
            </w:r>
          </w:p>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/ɒ/          /ɔ:/</w:t>
            </w:r>
          </w:p>
        </w:tc>
        <w:tc>
          <w:tcPr>
            <w:tcW w:w="2889"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pupils answer the questions ask by the teacher.</w:t>
            </w:r>
          </w:p>
        </w:tc>
        <w:tc>
          <w:tcPr>
            <w:tcW w:w="2018"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To assess the pupils level of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2"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CONCLUSION</w:t>
            </w:r>
          </w:p>
        </w:tc>
        <w:tc>
          <w:tcPr>
            <w:tcW w:w="3907"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Teacher concludes by marking the pupils note books.</w:t>
            </w:r>
          </w:p>
        </w:tc>
        <w:tc>
          <w:tcPr>
            <w:tcW w:w="2889"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Pupils submit their books for marking</w:t>
            </w:r>
          </w:p>
        </w:tc>
        <w:tc>
          <w:tcPr>
            <w:tcW w:w="2018"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Awarding of 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2"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 xml:space="preserve"> ASSIGNMENT</w:t>
            </w:r>
          </w:p>
        </w:tc>
        <w:tc>
          <w:tcPr>
            <w:tcW w:w="3907"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Page 33 of the pupils text book, activity B</w:t>
            </w:r>
          </w:p>
        </w:tc>
        <w:tc>
          <w:tcPr>
            <w:tcW w:w="2889"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pupils do their home work at home.</w:t>
            </w:r>
          </w:p>
        </w:tc>
        <w:tc>
          <w:tcPr>
            <w:tcW w:w="2018" w:type="dxa"/>
          </w:tcPr>
          <w:p>
            <w:pPr>
              <w:widowControl w:val="0"/>
              <w:numPr>
                <w:ilvl w:val="0"/>
                <w:numId w:val="0"/>
              </w:numPr>
              <w:jc w:val="center"/>
              <w:rPr>
                <w:rFonts w:hint="default" w:ascii="Calibri" w:hAnsi="Calibri" w:cs="Calibri"/>
                <w:b w:val="0"/>
                <w:bCs w:val="0"/>
                <w:vertAlign w:val="baseline"/>
                <w:lang w:val="en-US"/>
              </w:rPr>
            </w:pPr>
            <w:r>
              <w:rPr>
                <w:rFonts w:hint="default" w:ascii="Calibri" w:hAnsi="Calibri" w:cs="Calibri"/>
                <w:b w:val="0"/>
                <w:bCs w:val="0"/>
                <w:vertAlign w:val="baseline"/>
                <w:lang w:val="en-US"/>
              </w:rPr>
              <w:t>To encourage learning at home</w:t>
            </w:r>
          </w:p>
        </w:tc>
      </w:tr>
    </w:tbl>
    <w:p>
      <w:pPr>
        <w:numPr>
          <w:ilvl w:val="0"/>
          <w:numId w:val="0"/>
        </w:numPr>
        <w:rPr>
          <w:rFonts w:hint="default"/>
          <w:b w:val="0"/>
          <w:bCs w:val="0"/>
          <w:lang w:val="en-US"/>
        </w:rPr>
      </w:pPr>
      <w:r>
        <w:rPr>
          <w:rFonts w:hint="default" w:ascii="Calibri" w:hAnsi="Calibri" w:cs="Calibri"/>
          <w:b w:val="0"/>
          <w:bCs w:val="0"/>
          <w:lang w:val="en-US"/>
        </w:rPr>
        <w:t xml:space="preserve">  </w:t>
      </w:r>
      <w:r>
        <w:rPr>
          <w:rFonts w:hint="default"/>
          <w:b w:val="0"/>
          <w:bCs w:val="0"/>
          <w:lang w:val="en-US"/>
        </w:rPr>
        <w:t xml:space="preserve"> </w:t>
      </w:r>
    </w:p>
    <w:p>
      <w:pPr>
        <w:rPr>
          <w:b/>
          <w:bCs/>
        </w:rPr>
      </w:pPr>
    </w:p>
    <w:p/>
    <w:p>
      <w:pPr>
        <w:ind w:firstLine="720" w:firstLineChars="0"/>
        <w:rPr>
          <w:rFonts w:hint="default"/>
          <w:lang w:val="en-US"/>
        </w:rPr>
      </w:pPr>
      <w:r>
        <w:rPr>
          <w:rFonts w:hint="default"/>
          <w:lang w:val="en-US"/>
        </w:rPr>
        <w:drawing>
          <wp:inline distT="0" distB="0" distL="114300" distR="114300">
            <wp:extent cx="942340" cy="879475"/>
            <wp:effectExtent l="0" t="0" r="10160" b="15875"/>
            <wp:docPr id="1" name="Picture 1" descr="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
                    <pic:cNvPicPr>
                      <a:picLocks noChangeAspect="1"/>
                    </pic:cNvPicPr>
                  </pic:nvPicPr>
                  <pic:blipFill>
                    <a:blip r:embed="rId4"/>
                    <a:srcRect t="25690" b="7703"/>
                    <a:stretch>
                      <a:fillRect/>
                    </a:stretch>
                  </pic:blipFill>
                  <pic:spPr>
                    <a:xfrm>
                      <a:off x="0" y="0"/>
                      <a:ext cx="942340" cy="879475"/>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lang w:val="en-US"/>
        </w:rPr>
      </w:pPr>
      <w:r>
        <w:rPr>
          <w:rFonts w:hint="default"/>
          <w:lang w:val="en-US"/>
        </w:rPr>
        <w:t>Approved as a working document.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lang w:val="en-US"/>
        </w:rPr>
      </w:pPr>
      <w:r>
        <w:rPr>
          <w:rFonts w:hint="default"/>
          <w:lang w:val="en-US"/>
        </w:rPr>
        <w:t>Dep. Head Instructor (Academics)</w:t>
      </w:r>
    </w:p>
    <w:p>
      <w:pPr>
        <w:rPr>
          <w:rFonts w:hint="default"/>
          <w:lang w:val="en-US"/>
        </w:rPr>
      </w:pPr>
      <w:r>
        <w:rPr>
          <w:rFonts w:hint="default"/>
          <w:lang w:val="en-US"/>
        </w:rPr>
        <w:t>05/11/24</w:t>
      </w:r>
    </w:p>
    <w:p>
      <w:bookmarkStart w:id="0" w:name="_GoBack"/>
      <w:bookmarkEnd w:id="0"/>
    </w:p>
    <w:p/>
    <w:p/>
    <w:p/>
    <w:p/>
    <w:p/>
    <w:p/>
    <w:p/>
    <w:p/>
    <w:p/>
    <w:p/>
    <w:p/>
    <w:p/>
    <w:p/>
    <w:p/>
    <w:p/>
    <w:p/>
    <w:p/>
    <w:p/>
    <w:p/>
    <w:p>
      <w:pPr>
        <w:rPr>
          <w:b/>
          <w:bCs/>
        </w:rPr>
      </w:pPr>
    </w:p>
    <w:p/>
    <w:p/>
    <w:p/>
    <w:p/>
    <w:p/>
    <w:p/>
    <w:p/>
    <w:p/>
    <w:p/>
    <w:p/>
    <w:p/>
    <w:p/>
    <w:sectPr>
      <w:pgSz w:w="11906" w:h="16838"/>
      <w:pgMar w:top="1008" w:right="936" w:bottom="1008" w:left="936"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642779"/>
    <w:multiLevelType w:val="singleLevel"/>
    <w:tmpl w:val="8B642779"/>
    <w:lvl w:ilvl="0" w:tentative="0">
      <w:start w:val="1"/>
      <w:numFmt w:val="decimal"/>
      <w:suff w:val="space"/>
      <w:lvlText w:val="%1."/>
      <w:lvlJc w:val="left"/>
    </w:lvl>
  </w:abstractNum>
  <w:abstractNum w:abstractNumId="1">
    <w:nsid w:val="D80A78AE"/>
    <w:multiLevelType w:val="singleLevel"/>
    <w:tmpl w:val="D80A78AE"/>
    <w:lvl w:ilvl="0" w:tentative="0">
      <w:start w:val="1"/>
      <w:numFmt w:val="decimal"/>
      <w:suff w:val="space"/>
      <w:lvlText w:val="%1."/>
      <w:lvlJc w:val="left"/>
    </w:lvl>
  </w:abstractNum>
  <w:abstractNum w:abstractNumId="2">
    <w:nsid w:val="E0DABE16"/>
    <w:multiLevelType w:val="singleLevel"/>
    <w:tmpl w:val="E0DABE16"/>
    <w:lvl w:ilvl="0" w:tentative="0">
      <w:start w:val="1"/>
      <w:numFmt w:val="decimal"/>
      <w:suff w:val="space"/>
      <w:lvlText w:val="%1."/>
      <w:lvlJc w:val="left"/>
    </w:lvl>
  </w:abstractNum>
  <w:abstractNum w:abstractNumId="3">
    <w:nsid w:val="E6165711"/>
    <w:multiLevelType w:val="singleLevel"/>
    <w:tmpl w:val="E6165711"/>
    <w:lvl w:ilvl="0" w:tentative="0">
      <w:start w:val="1"/>
      <w:numFmt w:val="decimal"/>
      <w:suff w:val="space"/>
      <w:lvlText w:val="%1."/>
      <w:lvlJc w:val="left"/>
      <w:pPr>
        <w:ind w:left="2800" w:leftChars="0" w:firstLine="0" w:firstLineChars="0"/>
      </w:pPr>
    </w:lvl>
  </w:abstractNum>
  <w:abstractNum w:abstractNumId="4">
    <w:nsid w:val="F2133AE1"/>
    <w:multiLevelType w:val="singleLevel"/>
    <w:tmpl w:val="F2133AE1"/>
    <w:lvl w:ilvl="0" w:tentative="0">
      <w:start w:val="1"/>
      <w:numFmt w:val="decimal"/>
      <w:suff w:val="space"/>
      <w:lvlText w:val="%1."/>
      <w:lvlJc w:val="left"/>
    </w:lvl>
  </w:abstractNum>
  <w:abstractNum w:abstractNumId="5">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6">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7">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8">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9">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10">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11">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12">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3">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4">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5">
    <w:nsid w:val="03A2E42A"/>
    <w:multiLevelType w:val="singleLevel"/>
    <w:tmpl w:val="03A2E42A"/>
    <w:lvl w:ilvl="0" w:tentative="0">
      <w:start w:val="1"/>
      <w:numFmt w:val="decimal"/>
      <w:suff w:val="space"/>
      <w:lvlText w:val="%1."/>
      <w:lvlJc w:val="left"/>
    </w:lvl>
  </w:abstractNum>
  <w:abstractNum w:abstractNumId="16">
    <w:nsid w:val="5251ECA8"/>
    <w:multiLevelType w:val="singleLevel"/>
    <w:tmpl w:val="5251ECA8"/>
    <w:lvl w:ilvl="0" w:tentative="0">
      <w:start w:val="1"/>
      <w:numFmt w:val="decimal"/>
      <w:suff w:val="space"/>
      <w:lvlText w:val="%1."/>
      <w:lvlJc w:val="left"/>
    </w:lvl>
  </w:abstractNum>
  <w:abstractNum w:abstractNumId="17">
    <w:nsid w:val="5D3C9877"/>
    <w:multiLevelType w:val="singleLevel"/>
    <w:tmpl w:val="5D3C9877"/>
    <w:lvl w:ilvl="0" w:tentative="0">
      <w:start w:val="1"/>
      <w:numFmt w:val="decimal"/>
      <w:suff w:val="space"/>
      <w:lvlText w:val="%1."/>
      <w:lvlJc w:val="left"/>
    </w:lvl>
  </w:abstractNum>
  <w:abstractNum w:abstractNumId="18">
    <w:nsid w:val="5F894BE3"/>
    <w:multiLevelType w:val="singleLevel"/>
    <w:tmpl w:val="5F894BE3"/>
    <w:lvl w:ilvl="0" w:tentative="0">
      <w:start w:val="1"/>
      <w:numFmt w:val="decimal"/>
      <w:suff w:val="space"/>
      <w:lvlText w:val="%1."/>
      <w:lvlJc w:val="left"/>
    </w:lvl>
  </w:abstractNum>
  <w:num w:numId="1">
    <w:abstractNumId w:val="14"/>
  </w:num>
  <w:num w:numId="2">
    <w:abstractNumId w:val="12"/>
  </w:num>
  <w:num w:numId="3">
    <w:abstractNumId w:val="11"/>
  </w:num>
  <w:num w:numId="4">
    <w:abstractNumId w:val="10"/>
  </w:num>
  <w:num w:numId="5">
    <w:abstractNumId w:val="9"/>
  </w:num>
  <w:num w:numId="6">
    <w:abstractNumId w:val="13"/>
  </w:num>
  <w:num w:numId="7">
    <w:abstractNumId w:val="8"/>
  </w:num>
  <w:num w:numId="8">
    <w:abstractNumId w:val="7"/>
  </w:num>
  <w:num w:numId="9">
    <w:abstractNumId w:val="6"/>
  </w:num>
  <w:num w:numId="10">
    <w:abstractNumId w:val="5"/>
  </w:num>
  <w:num w:numId="11">
    <w:abstractNumId w:val="3"/>
  </w:num>
  <w:num w:numId="12">
    <w:abstractNumId w:val="1"/>
  </w:num>
  <w:num w:numId="13">
    <w:abstractNumId w:val="16"/>
  </w:num>
  <w:num w:numId="14">
    <w:abstractNumId w:val="15"/>
  </w:num>
  <w:num w:numId="15">
    <w:abstractNumId w:val="0"/>
  </w:num>
  <w:num w:numId="16">
    <w:abstractNumId w:val="2"/>
  </w:num>
  <w:num w:numId="17">
    <w:abstractNumId w:val="17"/>
  </w:num>
  <w:num w:numId="18">
    <w:abstractNumId w:val="4"/>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D066B8"/>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69D77E4"/>
    <w:rsid w:val="0EC00421"/>
    <w:rsid w:val="1C475F64"/>
    <w:rsid w:val="1EB05324"/>
    <w:rsid w:val="1FA215F4"/>
    <w:rsid w:val="30D066B8"/>
    <w:rsid w:val="3F9F27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qFormat="1"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8"/>
      <w:szCs w:val="28"/>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2023-08-25T18:22:00Z</dcterms:created>
  <dc:creator>Class Teacher</dc:creator>
  <cp:lastModifiedBy>PC</cp:lastModifiedBy>
  <dcterms:modified xsi:type="dcterms:W3CDTF">2024-11-05T11:22:08Z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70AA8DDD0E454235B32EABEDCA7970BC</vt:lpwstr>
  </property>
</Properties>
</file>