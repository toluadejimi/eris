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TWO ENDING SEPTEMBER 20th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reading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SUB - TOPIC: road safety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08 - 08 - 24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10: 30 to 11: 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4th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read the given passage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Spell the key words in the passage.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read fluently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have read a passage on Jabar and his tricks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91"/>
        <w:gridCol w:w="2465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say what they learnt from the last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guides the pupils to read the passage on page 9 AND 10 of their text 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ROAD SAFETY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passage on page 4 of their text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writes key words from the passage on the board and ask the pupils to spell and pronounce.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Pedestrian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Motorist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Passengers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Documents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Alcohol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Signal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Indicator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Speed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Influence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Licence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spell and pronounces the words on the board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summarizes by explaining the passage.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questions.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is road safety?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Who are pedestrians?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word is used in the passage for people travelling in a vehicle?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Mention two things a pedestrian should do when using the road.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Answer these questions below.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What should a driver do if he wants to change lane?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Mention three things a driver should not do while driving.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Mention two things a driver should do to keep the road safe.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TWO ENDING SEPTEMBER 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2024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grammar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SUB - TOPIC: regular and irregular plurals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08 - 08 - 24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08: 45 to 09: 25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2nd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State the meaning of regular plurals.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State the meaning of irregular plurals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state the meaning of regular and irregular nouns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the pupils are learn nouns and their types in the previous class.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818"/>
        <w:gridCol w:w="2440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to say the meaning of a noun.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say the meaning of a noun using the ideal from their previous class.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writes the meaning of regular noun on the board, ask pupils to read after which she explain.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Regular plural nouns are the group which most nouns fall under. These are words that can be turned from singular to plural by adding a suffix such as -es or -s to the end.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Examples: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Apple becomes apples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Potato becomes potatoes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Party becomes parties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read the short note on the board and pay attention to the teacher as she explains.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reading skills and to ensure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writes the meaning of irregular plurals on the board and explains.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Irregular plural noun is a type of noun that doesn’t abide by the same rules as most other noun. Irregular plurals don’t become pluralized when -s or -es is added to the end. An example of an irregular plural is wolves which the plural of wolf.</w:t>
            </w:r>
          </w:p>
          <w:p>
            <w:pPr>
              <w:widowControl w:val="0"/>
              <w:numPr>
                <w:ilvl w:val="0"/>
                <w:numId w:val="0"/>
              </w:numPr>
              <w:ind w:firstLine="560"/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More examples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Tooth - teeth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Man - men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Woman - women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Foot - feet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Goose - geese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to the teacher as she explains the note on the board.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improve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by going through the topic again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The teacher evaluates the pupils by giving them class work.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Study these singular words and their plurals. Copy their plurals into the correct columns in a table like the one below.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Company - companies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Bench - benches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Child - children</w:t>
            </w:r>
          </w:p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Man - men</w:t>
            </w:r>
          </w:p>
          <w:tbl>
            <w:tblPr>
              <w:tblStyle w:val="1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8"/>
              <w:gridCol w:w="17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Regular plurals</w:t>
                  </w:r>
                </w:p>
              </w:tc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  <w:t>Irregular plurals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788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 w:ascii="Calibri" w:hAnsi="Calibri" w:cs="Calibri"/>
                      <w:b w:val="0"/>
                      <w:bCs w:val="0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in their exercise book.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Give the plural forms of these words.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Book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Cup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Chair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Car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Sheep</w:t>
            </w:r>
          </w:p>
          <w:p>
            <w:pPr>
              <w:widowControl w:val="0"/>
              <w:numPr>
                <w:ilvl w:val="0"/>
                <w:numId w:val="18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House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>
      <w:pPr>
        <w:ind w:firstLine="2102" w:firstLineChars="7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LESSON PLAN/NOTE FOR WEEK TWO ENDING SEPTEMBER 20th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WEEK: two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SUBJECT: English studies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TOPIC: phonics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SUB - TOPIC: sound bank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DATE: 07 - 08 - 24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TIME: 11: 10 to 11: 50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DURATION: 40 minutes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PERIOD: 5th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CLASS: grade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SEX: mixed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AVERAGE AGE: 6 plus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LEARNING OBJECTIVES: </w:t>
      </w:r>
      <w:r>
        <w:rPr>
          <w:rFonts w:hint="default"/>
          <w:b w:val="0"/>
          <w:bCs w:val="0"/>
          <w:lang w:val="en-US"/>
        </w:rPr>
        <w:t>by the end of the lesson, pupils should be able to: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pronounce the vowel sound /I/ and mention words under the sound</w:t>
      </w:r>
    </w:p>
    <w:p>
      <w:pPr>
        <w:numPr>
          <w:ilvl w:val="0"/>
          <w:numId w:val="11"/>
        </w:numPr>
        <w:ind w:left="280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 pronounce the vowel sound /I:/ and give example of words with the sound.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Rationale: to pronounce the sounds above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Previous knowledge: pupils have learn vowel sound /u:/,/e/ in their various class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Instructional materials: flash cards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Reference materials: Nigeria Primary English book 3 by F. Ademola Adeoye etal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                LESSON DEVELOPMENT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785"/>
        <w:gridCol w:w="2471"/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STEPS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TEACHER’S ACTIVITIES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PUPILS’ ACTIVITIES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INTRODUCTION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introduces the lesson by asking the pupils question base on the last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List five words with the sound below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/e/.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1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presents the lesson by guiding the pupils to pronounce the sound below and give example of words with the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/I/ as in: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Kiss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Hill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Pill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Sit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Milk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Bin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Kit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City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 the sounds and and words that have them.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live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STEP 2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teacher writes on the board and guide the pupils to pronounce the sounds and words on the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/i:/ as 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Keys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Heel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Peel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Seat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Meet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Peep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pronounces the sounds and words that have them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make the class more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SUMMARY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summarizes the lesson by going through the lesson again.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listens and ask questions where they are not clear.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EVALUATION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teacher evaluates the pupils by asking them questions based on the treated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Give five words each with the vowel sounds below.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/i:/          /I/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answer the questions ask by the teacher.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CONCLUSION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Teacher concludes by marking the pupils note books.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Pupils submit their books for marking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Awarding of mark.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 xml:space="preserve"> ASSIGNMENT</w:t>
            </w:r>
          </w:p>
        </w:tc>
        <w:tc>
          <w:tcPr>
            <w:tcW w:w="39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Read this poem carefully and write down all the words with the /I:/ and /I/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Amisdst the mists and coldest frost,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With stoutest wrists and loudest boasts,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He thrusts his fist against the post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And still insists he sees the ghosts.</w:t>
            </w:r>
          </w:p>
        </w:tc>
        <w:tc>
          <w:tcPr>
            <w:tcW w:w="25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The pupils do their home work at home.</w:t>
            </w:r>
          </w:p>
        </w:tc>
        <w:tc>
          <w:tcPr>
            <w:tcW w:w="19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 xml:space="preserve"> 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rPr>
          <w:b/>
          <w:bCs/>
        </w:rPr>
      </w:pPr>
    </w:p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05/11/24</w:t>
      </w:r>
    </w:p>
    <w:p>
      <w:bookmarkStart w:id="0" w:name="_GoBack"/>
      <w:bookmarkEnd w:id="0"/>
    </w:p>
    <w:p/>
    <w:p/>
    <w:p/>
    <w:p/>
    <w:p/>
    <w:p/>
    <w:p/>
    <w:p/>
    <w:p/>
    <w:sectPr>
      <w:pgSz w:w="11906" w:h="16838"/>
      <w:pgMar w:top="1008" w:right="936" w:bottom="1008" w:left="936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03079"/>
    <w:multiLevelType w:val="singleLevel"/>
    <w:tmpl w:val="8BA030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08A99F"/>
    <w:multiLevelType w:val="singleLevel"/>
    <w:tmpl w:val="A608A9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1DDAE79"/>
    <w:multiLevelType w:val="singleLevel"/>
    <w:tmpl w:val="C1DDAE7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6165711"/>
    <w:multiLevelType w:val="singleLevel"/>
    <w:tmpl w:val="E6165711"/>
    <w:lvl w:ilvl="0" w:tentative="0">
      <w:start w:val="1"/>
      <w:numFmt w:val="decimal"/>
      <w:suff w:val="space"/>
      <w:lvlText w:val="%1."/>
      <w:lvlJc w:val="left"/>
      <w:pPr>
        <w:ind w:left="2800" w:leftChars="0" w:firstLine="0" w:firstLineChars="0"/>
      </w:pPr>
    </w:lvl>
  </w:abstractNum>
  <w:abstractNum w:abstractNumId="4">
    <w:nsid w:val="EE134C0B"/>
    <w:multiLevelType w:val="singleLevel"/>
    <w:tmpl w:val="EE134C0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1493A607"/>
    <w:multiLevelType w:val="singleLevel"/>
    <w:tmpl w:val="1493A607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9624923"/>
    <w:multiLevelType w:val="singleLevel"/>
    <w:tmpl w:val="1962492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33930B3"/>
    <w:multiLevelType w:val="singleLevel"/>
    <w:tmpl w:val="733930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17"/>
  </w:num>
  <w:num w:numId="13">
    <w:abstractNumId w:val="0"/>
  </w:num>
  <w:num w:numId="14">
    <w:abstractNumId w:val="4"/>
  </w:num>
  <w:num w:numId="15">
    <w:abstractNumId w:val="2"/>
  </w:num>
  <w:num w:numId="16">
    <w:abstractNumId w:val="1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E2B2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C00421"/>
    <w:rsid w:val="1FA215F4"/>
    <w:rsid w:val="28106D55"/>
    <w:rsid w:val="2B1A1F29"/>
    <w:rsid w:val="3EEC6681"/>
    <w:rsid w:val="4C0374DD"/>
    <w:rsid w:val="672E2B2E"/>
    <w:rsid w:val="6957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2023-08-08T16:50:00Z</dcterms:created>
  <dc:creator>Class Teacher</dc:creator>
  <cp:lastModifiedBy>PC</cp:lastModifiedBy>
  <dcterms:modified xsi:type="dcterms:W3CDTF">2024-11-05T11:25:02Z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CA2734B37C514B388AA06E1256BD171D</vt:lpwstr>
  </property>
</Properties>
</file>