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2" w:firstLineChars="7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LESSON PLAN/NOTE FOR WEEK THREE ENDING SEPTEMBER 27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reading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 - TOPIC: the boy who had courage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08 - 08 - 24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10: 30 to 11: 10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4th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read the given passage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Spell the key words in the passage.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to read fluently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the pupils have read a passage on road safety in the previous class.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3787"/>
        <w:gridCol w:w="2469"/>
        <w:gridCol w:w="1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by asking the say what they learn from the last passage.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 ask by the teacher.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guides the pupils to read the passage on page 16 AND 17 of their text book.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boy who had courage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read the passage on page 4 of their text book.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reading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writes key words from the passage on the board and ask the pupils to spell and pronounce.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Television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Middle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Stole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Night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Shoulder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Robbers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Villagers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spell and pronounces the words on the board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spelling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summarizes by explaining the passage.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The teacher evaluates the pupils by giving them class work.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Answer these questions.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Who came to the village in the middle of the night?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What did they do in the big house?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What did the robbers steal?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Who called for help from the villagers?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questions in their exercise book.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Answer these questions below.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What happened to the car the robbers had hidden in the bush?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Were the robbers caught?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Where did the the villagers take the robbers in the morning?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b/>
          <w:bCs/>
        </w:rPr>
      </w:pPr>
    </w:p>
    <w:p/>
    <w:p>
      <w:pPr>
        <w:ind w:firstLine="2102" w:firstLineChars="7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LESSON PLAN/NOTE FOR WEEK THREE ENDING SEPTEMBER 27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2024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grammar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SUB - TOPIC:more on regular and irregular plurals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08 - 08 - 24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08: 45 to 09: 25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2nd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State more example of regular plural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Highlight more examples on irregular plural nouns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To state the meaning of regular and irregular nouns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the pupils are learn regular and irregular plural nouns in the previous class.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3793"/>
        <w:gridCol w:w="2463"/>
        <w:gridCol w:w="1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by asking the pupils to say the meaning of a noun.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say the meaning of a noun using the ideal from their previous class.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guides pupils to give more examples of regular plural nouns.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mention more examples of regular plural nouns.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Box - boxes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Boy - boys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Girl - girls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Toy - toys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Valley - valleys etc.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help pupils participate in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writes more examples of irregular plural noun on the board and the pupils to read from the board.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Examples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Knife-knives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Thief-thieves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Loaf-loaves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Wife-wives etc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read the words on the board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make the pupils lively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summarizes by going through the topic again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The teacher evaluates the pupils by giving them class work.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Fill in the blank spaces with the correct singular form.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____ are very hard working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_____ is very hard working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____ are coming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questions in their exercise book.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Give the singular forms of these words.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Sheep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Cats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Tables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Berries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b/>
          <w:bCs/>
        </w:rPr>
      </w:pPr>
    </w:p>
    <w:p>
      <w:pPr>
        <w:ind w:firstLine="2102" w:firstLineChars="7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LESSON PLAN/NOTE FOR WEEK THREE ENDING SEPTEMBER 27th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WEEK: two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phonics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SUB - TOPIC: CONSONANT sound/P/ and /b/ 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07 - 08 - 24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11: 10 to 11: 50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5th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pronounce the vowel sound /p/ and mention words under the sound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pronounce the vowel sound /b/ and give example of words with the sound.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to pronounce the sounds above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pupils have learn vowel sound /i:/,/I/ in their various class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3785"/>
        <w:gridCol w:w="2471"/>
        <w:gridCol w:w="1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by asking the pupils question base on the last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List five words with the sound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/I/.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 ask by the teacher.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presents the lesson by guiding the pupils to pronounce the sound below and give example of words with the sound.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/P/ as in;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PEAS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CAP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PAPER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PEACE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PEPPER ETC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pronounce the sounds and and words that have them.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live the class lively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teacher writes on the board and guide the pupils to pronounce the sounds and words on the board.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/b/ as in;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Bees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Barn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Bag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Basin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Table etc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pronounces the sounds and words that have them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make the class more lively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summarizes the lesson by going through the lesson again.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evaluates the pupils by asking them questions based on the treated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Give five words each with the vowel sounds below.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/p/          /b/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questions ask by the teacher.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Page 15 of pupils text book.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do their home work at home.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ind w:firstLine="720" w:firstLineChars="0"/>
        <w:rPr>
          <w:rFonts w:hint="default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05/11/24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>
      <w:pPr>
        <w:rPr>
          <w:b/>
          <w:bCs/>
        </w:rPr>
      </w:pPr>
    </w:p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b/>
          <w:bCs/>
        </w:rPr>
      </w:pPr>
    </w:p>
    <w:p/>
    <w:p/>
    <w:p/>
    <w:p/>
    <w:p/>
    <w:p/>
    <w:p/>
    <w:p/>
    <w:p/>
    <w:p/>
    <w:p/>
    <w:p/>
    <w:p/>
    <w:sectPr>
      <w:pgSz w:w="11906" w:h="16838"/>
      <w:pgMar w:top="1008" w:right="936" w:bottom="1008" w:left="936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A03079"/>
    <w:multiLevelType w:val="singleLevel"/>
    <w:tmpl w:val="8BA0307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165711"/>
    <w:multiLevelType w:val="singleLevel"/>
    <w:tmpl w:val="E6165711"/>
    <w:lvl w:ilvl="0" w:tentative="0">
      <w:start w:val="1"/>
      <w:numFmt w:val="decimal"/>
      <w:suff w:val="space"/>
      <w:lvlText w:val="%1."/>
      <w:lvlJc w:val="left"/>
      <w:pPr>
        <w:ind w:left="2800" w:leftChars="0" w:firstLine="0" w:firstLineChars="0"/>
      </w:pPr>
    </w:lvl>
  </w:abstractNum>
  <w:abstractNum w:abstractNumId="2">
    <w:nsid w:val="EE134C0B"/>
    <w:multiLevelType w:val="singleLevel"/>
    <w:tmpl w:val="EE134C0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3">
    <w:nsid w:val="1493A607"/>
    <w:multiLevelType w:val="singleLevel"/>
    <w:tmpl w:val="1493A607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33863390"/>
    <w:multiLevelType w:val="singleLevel"/>
    <w:tmpl w:val="33863390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733930B3"/>
    <w:multiLevelType w:val="singleLevel"/>
    <w:tmpl w:val="733930B3"/>
    <w:lvl w:ilvl="0" w:tentative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15"/>
  </w:num>
  <w:num w:numId="13">
    <w:abstractNumId w:val="0"/>
  </w:num>
  <w:num w:numId="14">
    <w:abstractNumId w:val="2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A01D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6A4960"/>
    <w:rsid w:val="0EC00421"/>
    <w:rsid w:val="1FA215F4"/>
    <w:rsid w:val="31CC02EA"/>
    <w:rsid w:val="3B8555E2"/>
    <w:rsid w:val="3FFB3457"/>
    <w:rsid w:val="73BA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2023-08-08T18:25:00Z</dcterms:created>
  <dc:creator>Class Teacher</dc:creator>
  <cp:lastModifiedBy>PC</cp:lastModifiedBy>
  <dcterms:modified xsi:type="dcterms:W3CDTF">2024-11-05T11:20:14Z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1AF34E66AF29415B8E9CDC01F0489AE4</vt:lpwstr>
  </property>
</Properties>
</file>