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2" w:firstLineChars="7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LESSON PLAN/NOTE FOR WEEK TEN ENDING NOVEMBER 17TH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 English studies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 reading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 - TOPIC: THE VERY KIND NURSE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30 - 08 - 24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 10: 30 to 11: 10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 40 minutes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 4th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 grade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 mixed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 6 plus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LEARNING OBJECTIVES: </w:t>
      </w:r>
      <w:r>
        <w:rPr>
          <w:rFonts w:hint="default"/>
          <w:b w:val="0"/>
          <w:bCs w:val="0"/>
          <w:lang w:val="en-US"/>
        </w:rPr>
        <w:t>by the end of the lesson, pupils should be able to:</w:t>
      </w:r>
    </w:p>
    <w:p>
      <w:pPr>
        <w:numPr>
          <w:ilvl w:val="0"/>
          <w:numId w:val="1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 read the given passage</w:t>
      </w:r>
    </w:p>
    <w:p>
      <w:pPr>
        <w:numPr>
          <w:ilvl w:val="0"/>
          <w:numId w:val="1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Spell the key words in the passage.</w:t>
      </w:r>
    </w:p>
    <w:p>
      <w:pPr>
        <w:numPr>
          <w:ilvl w:val="0"/>
          <w:numId w:val="1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Make sentences with few of the key words.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Rationale: to read fluently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Previous knowledge: the pupils have read a passage on Franca, the contended child in the previous class.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Instructional materials:text book, flash cards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Reference materials: Nigeria Primary English book 3 by F. Ademola Adeoye etal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            LESSON DEVELOPMENT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3803"/>
        <w:gridCol w:w="2473"/>
        <w:gridCol w:w="1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STEPS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TEACHER’S ACTIVITIES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PUPILS’ ACTIVITIES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INTRODUCTION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introduces the lesson by asking the pupils to  say what they learn from the last passage.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answer the question ask by the teacher.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prepare pupils mind for learning.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1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guides the pupils to read the passage on page  59 to 60 of their text book.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Tittled;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VERY KIND NURSE.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read the passage on page  59 to 60 of their text book.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improve pupils reading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2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writes key words from the passage on the board and ask the pupils to spell and pronounce.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NURSE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PATIENT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Kind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Treatment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Victim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Occurred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Attend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Accident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Hospital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Different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spell and pronounces the words on the board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improve pupils spelling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three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guides the pupils to make sentences with the words below.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Hospital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Accident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Kind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Nurse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make sentences with the following words.</w:t>
            </w: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I am going to the hospital</w:t>
            </w: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There was a fatal accident on the road</w:t>
            </w: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woman is kind</w:t>
            </w: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That nurse is a good woman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help pupils construct a good sentence.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Summary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summarizes the lesson by explaining the passage to the pupils.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pay attention and ask questions where they are not clear.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For clarification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Evaluation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evaluates the pupils by giving class exercise.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Answer these questions.</w:t>
            </w: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Who is Mrs Okeke?</w:t>
            </w: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Where does she work?</w:t>
            </w: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Are there many nurses in her hospital?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attempt the questions in class.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Assessment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Conclusion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concludes by marking the pupils work.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submit their work for marking.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To award pupils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Assignment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Answer the following questions.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How does Mrs Okeke treat the patients?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What did she do for the accident victims?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What may have happened if she hadn't given them first aid?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</w:t>
      </w:r>
      <w:r>
        <w:rPr>
          <w:rFonts w:hint="default"/>
          <w:b w:val="0"/>
          <w:bCs w:val="0"/>
          <w:lang w:val="en-US"/>
        </w:rPr>
        <w:t xml:space="preserve"> </w:t>
      </w:r>
    </w:p>
    <w:p>
      <w:pPr>
        <w:ind w:firstLine="2102" w:firstLineChars="7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LESSON PLAN/NOTE FOR WEEK TEN ENDING NOVEMBER 17TH 2024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 English studies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 grammar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 - TOPIC: REQUEST FOR PERMISSION USING CAN, CANT AND MAY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30 - 08 - 24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 08: 45 to 09: 25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 40 minutes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 2nd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 grade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 mixed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 6+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LEARNING OBJECTIVES: </w:t>
      </w:r>
      <w:r>
        <w:rPr>
          <w:rFonts w:hint="default"/>
          <w:b w:val="0"/>
          <w:bCs w:val="0"/>
          <w:lang w:val="en-US"/>
        </w:rPr>
        <w:t>by the end of the lesson, pupils should be able to:</w:t>
      </w:r>
    </w:p>
    <w:p>
      <w:pPr>
        <w:numPr>
          <w:ilvl w:val="0"/>
          <w:numId w:val="1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Request for permission using can cant and may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Rationale: for pupils to use can, may and cant correctly.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Previous knowledge: the pupils have learn adjectives in the previous class.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Instructional materials: text book, flash cards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Reference materials: Nigeria Primary English book 3 by F. Ademola Adeoye etal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            LESSON DEVELOPMENT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3795"/>
        <w:gridCol w:w="2456"/>
        <w:gridCol w:w="1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20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STEPS</w:t>
            </w:r>
          </w:p>
        </w:tc>
        <w:tc>
          <w:tcPr>
            <w:tcW w:w="37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TEACHER’S ACTIVITIES</w:t>
            </w:r>
          </w:p>
        </w:tc>
        <w:tc>
          <w:tcPr>
            <w:tcW w:w="24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PUPILS’ ACTIVITIES</w:t>
            </w:r>
          </w:p>
        </w:tc>
        <w:tc>
          <w:tcPr>
            <w:tcW w:w="19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  <w:tcBorders>
              <w:bottom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INTRODUCTION</w:t>
            </w:r>
          </w:p>
        </w:tc>
        <w:tc>
          <w:tcPr>
            <w:tcW w:w="3795" w:type="dxa"/>
            <w:tcBorders>
              <w:bottom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introduces the lesson by asking the pupils question on the last topic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What is the difference between can and may?</w:t>
            </w:r>
          </w:p>
        </w:tc>
        <w:tc>
          <w:tcPr>
            <w:tcW w:w="2456" w:type="dxa"/>
            <w:tcBorders>
              <w:bottom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answer the question ask by the teacher.</w:t>
            </w:r>
          </w:p>
        </w:tc>
        <w:tc>
          <w:tcPr>
            <w:tcW w:w="1983" w:type="dxa"/>
            <w:tcBorders>
              <w:bottom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prepare pupils mind for learning.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  <w:tcBorders>
              <w:top w:val="nil"/>
              <w:left w:val="nil"/>
              <w:bottom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1</w:t>
            </w:r>
          </w:p>
        </w:tc>
        <w:tc>
          <w:tcPr>
            <w:tcW w:w="3795" w:type="dxa"/>
            <w:tcBorders>
              <w:top w:val="nil"/>
              <w:bottom w:val="nil"/>
            </w:tcBorders>
          </w:tcPr>
          <w:p>
            <w:pPr>
              <w:widowControl w:val="0"/>
              <w:numPr>
                <w:ilvl w:val="0"/>
                <w:numId w:val="0"/>
              </w:numPr>
              <w:ind w:firstLine="560"/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guides the pupils to learn how to ask for permission using can, may and cant.</w:t>
            </w:r>
          </w:p>
          <w:p>
            <w:pPr>
              <w:widowControl w:val="0"/>
              <w:numPr>
                <w:ilvl w:val="0"/>
                <w:numId w:val="17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May I go to Grace party on Saturday, please?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 You may go</w:t>
            </w:r>
          </w:p>
          <w:p>
            <w:pPr>
              <w:widowControl w:val="0"/>
              <w:numPr>
                <w:ilvl w:val="0"/>
                <w:numId w:val="17"/>
              </w:numPr>
              <w:ind w:left="0" w:leftChars="0" w:firstLine="0" w:firstLineChars="0"/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Can I take olu with me?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Yes, you can.</w:t>
            </w:r>
          </w:p>
          <w:p>
            <w:pPr>
              <w:widowControl w:val="0"/>
              <w:numPr>
                <w:ilvl w:val="0"/>
                <w:numId w:val="17"/>
              </w:numPr>
              <w:ind w:left="0" w:leftChars="0" w:firstLine="0" w:firstLineChars="0"/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Can I wear my new dress to the party?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No, you cant.</w:t>
            </w:r>
          </w:p>
        </w:tc>
        <w:tc>
          <w:tcPr>
            <w:tcW w:w="2456" w:type="dxa"/>
            <w:tcBorders>
              <w:top w:val="nil"/>
              <w:bottom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make correct use of can, may and cant.</w:t>
            </w:r>
          </w:p>
        </w:tc>
        <w:tc>
          <w:tcPr>
            <w:tcW w:w="1983" w:type="dxa"/>
            <w:tcBorders>
              <w:top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ensure pupils understands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SUMMARY</w:t>
            </w:r>
          </w:p>
        </w:tc>
        <w:tc>
          <w:tcPr>
            <w:tcW w:w="37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summarizes by going through the topic again</w:t>
            </w:r>
          </w:p>
        </w:tc>
        <w:tc>
          <w:tcPr>
            <w:tcW w:w="24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listens and ask questions where they are not clear.</w:t>
            </w:r>
          </w:p>
        </w:tc>
        <w:tc>
          <w:tcPr>
            <w:tcW w:w="19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For clarification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EVALUATION</w:t>
            </w:r>
          </w:p>
        </w:tc>
        <w:tc>
          <w:tcPr>
            <w:tcW w:w="37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Use can may and cant to complete the following sentences.</w:t>
            </w:r>
          </w:p>
          <w:p>
            <w:pPr>
              <w:widowControl w:val="0"/>
              <w:numPr>
                <w:ilvl w:val="0"/>
                <w:numId w:val="18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_____ I have some cake, please?</w:t>
            </w:r>
          </w:p>
          <w:p>
            <w:pPr>
              <w:widowControl w:val="0"/>
              <w:numPr>
                <w:ilvl w:val="0"/>
                <w:numId w:val="18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_____ I be allowed to visit my friends, mum?</w:t>
            </w:r>
          </w:p>
          <w:p>
            <w:pPr>
              <w:widowControl w:val="0"/>
              <w:numPr>
                <w:ilvl w:val="0"/>
                <w:numId w:val="18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_____ we go for a picnic this afternoon?</w:t>
            </w:r>
          </w:p>
        </w:tc>
        <w:tc>
          <w:tcPr>
            <w:tcW w:w="24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answer the questions in their exercise book.</w:t>
            </w:r>
          </w:p>
        </w:tc>
        <w:tc>
          <w:tcPr>
            <w:tcW w:w="19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assess the pupils level of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CONCLUSION</w:t>
            </w:r>
          </w:p>
        </w:tc>
        <w:tc>
          <w:tcPr>
            <w:tcW w:w="37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 concludes by marking the pupils note books.</w:t>
            </w:r>
          </w:p>
        </w:tc>
        <w:tc>
          <w:tcPr>
            <w:tcW w:w="24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submit their books for marking</w:t>
            </w:r>
          </w:p>
        </w:tc>
        <w:tc>
          <w:tcPr>
            <w:tcW w:w="19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Awarding of mark.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 ASSIGNMENT</w:t>
            </w:r>
          </w:p>
        </w:tc>
        <w:tc>
          <w:tcPr>
            <w:tcW w:w="37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Use can or may to ask permission in the following cases.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Example: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You need to sleep. ( answer: may I go to sleep?)</w:t>
            </w:r>
          </w:p>
          <w:p>
            <w:pPr>
              <w:widowControl w:val="0"/>
              <w:numPr>
                <w:ilvl w:val="0"/>
                <w:numId w:val="19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You want to eat break fast.</w:t>
            </w:r>
          </w:p>
          <w:p>
            <w:pPr>
              <w:widowControl w:val="0"/>
              <w:numPr>
                <w:ilvl w:val="0"/>
                <w:numId w:val="19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You are invited to a party.</w:t>
            </w:r>
          </w:p>
          <w:p>
            <w:pPr>
              <w:widowControl w:val="0"/>
              <w:numPr>
                <w:ilvl w:val="0"/>
                <w:numId w:val="19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Your friends are waiting outside to play ten-ten with you.</w:t>
            </w:r>
          </w:p>
        </w:tc>
        <w:tc>
          <w:tcPr>
            <w:tcW w:w="24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19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encourage learning at home.</w:t>
            </w:r>
          </w:p>
        </w:tc>
      </w:tr>
    </w:tbl>
    <w:p/>
    <w:p/>
    <w:p/>
    <w:p/>
    <w:p/>
    <w:p/>
    <w:p/>
    <w:p/>
    <w:p/>
    <w:p/>
    <w:p>
      <w:pPr>
        <w:ind w:firstLine="2102" w:firstLineChars="7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LESSON PLAN/NOTE FOR WEEK TEN ENDING NOVEMBER 17TH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 English studies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 phonics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 - TOPIC: consonant sounds /f</w:t>
      </w:r>
      <w:r>
        <w:rPr>
          <w:rFonts w:hint="default" w:ascii="Calibri" w:hAnsi="Calibri" w:cs="Calibri"/>
          <w:b/>
          <w:bCs/>
          <w:lang w:val="en-US"/>
        </w:rPr>
        <w:t>/and /v/</w:t>
      </w:r>
      <w:r>
        <w:rPr>
          <w:rFonts w:hint="default"/>
          <w:b/>
          <w:bCs/>
          <w:lang w:val="en-US"/>
        </w:rPr>
        <w:t xml:space="preserve">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30 - 08 - 24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 11: 10 to 11: 50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 40 minutes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 5th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 grade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 mixed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 6 plus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LEARNING OBJECTIVES: </w:t>
      </w:r>
      <w:r>
        <w:rPr>
          <w:rFonts w:hint="default"/>
          <w:b w:val="0"/>
          <w:bCs w:val="0"/>
          <w:lang w:val="en-US"/>
        </w:rPr>
        <w:t>by the end of the lesson, pupils should be able to:</w:t>
      </w:r>
    </w:p>
    <w:p>
      <w:pPr>
        <w:numPr>
          <w:ilvl w:val="0"/>
          <w:numId w:val="20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Pronounce the /f/ sound and mention words having the sound</w:t>
      </w:r>
    </w:p>
    <w:p>
      <w:pPr>
        <w:numPr>
          <w:ilvl w:val="0"/>
          <w:numId w:val="20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Pronounce the /v/ sound and mention words having the sound.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Rationale: for pupils to identify words with the sounds above.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Previous knowledge: pupils have learn vowel sound /ə/ and /ɜ:/ in their previous class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Instructional materials: text book, flash cards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Reference materials: Nigeria Primary English book 3 by F. Ademola Adeoye etal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            LESSON DEVELOPMENT</w:t>
      </w:r>
    </w:p>
    <w:tbl>
      <w:tblPr>
        <w:tblStyle w:val="111"/>
        <w:tblW w:w="10796" w:type="dxa"/>
        <w:tblInd w:w="-1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3907"/>
        <w:gridCol w:w="2889"/>
        <w:gridCol w:w="2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9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STEPS</w:t>
            </w:r>
          </w:p>
        </w:tc>
        <w:tc>
          <w:tcPr>
            <w:tcW w:w="3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TEACHER’S ACTIVITIES</w:t>
            </w:r>
          </w:p>
        </w:tc>
        <w:tc>
          <w:tcPr>
            <w:tcW w:w="28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PUPILS’ ACTIVITIES</w:t>
            </w:r>
          </w:p>
        </w:tc>
        <w:tc>
          <w:tcPr>
            <w:tcW w:w="20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INTRODUCTION</w:t>
            </w:r>
          </w:p>
        </w:tc>
        <w:tc>
          <w:tcPr>
            <w:tcW w:w="3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The teacher introduces the lesson by asking the pupils question base on the last topic.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Mention 3 words each having the sound /ə/ and /ɜ:/</w:t>
            </w:r>
          </w:p>
        </w:tc>
        <w:tc>
          <w:tcPr>
            <w:tcW w:w="28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answer the question ask by the teacher.</w:t>
            </w:r>
          </w:p>
        </w:tc>
        <w:tc>
          <w:tcPr>
            <w:tcW w:w="20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prepare pupils mind for learning.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1</w:t>
            </w:r>
          </w:p>
        </w:tc>
        <w:tc>
          <w:tcPr>
            <w:tcW w:w="3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drill the pupils in the correct pronunciation of word under the /f/ sound.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/f/ as in;</w:t>
            </w:r>
          </w:p>
          <w:p>
            <w:pPr>
              <w:widowControl w:val="0"/>
              <w:numPr>
                <w:ilvl w:val="0"/>
                <w:numId w:val="21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Fan</w:t>
            </w:r>
          </w:p>
          <w:p>
            <w:pPr>
              <w:widowControl w:val="0"/>
              <w:numPr>
                <w:ilvl w:val="0"/>
                <w:numId w:val="21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Face</w:t>
            </w:r>
          </w:p>
          <w:p>
            <w:pPr>
              <w:widowControl w:val="0"/>
              <w:numPr>
                <w:ilvl w:val="0"/>
                <w:numId w:val="21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Fat</w:t>
            </w:r>
          </w:p>
          <w:p>
            <w:pPr>
              <w:widowControl w:val="0"/>
              <w:numPr>
                <w:ilvl w:val="0"/>
                <w:numId w:val="21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Fire</w:t>
            </w:r>
          </w:p>
          <w:p>
            <w:pPr>
              <w:widowControl w:val="0"/>
              <w:numPr>
                <w:ilvl w:val="0"/>
                <w:numId w:val="21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Follow</w:t>
            </w:r>
          </w:p>
          <w:p>
            <w:pPr>
              <w:widowControl w:val="0"/>
              <w:numPr>
                <w:ilvl w:val="0"/>
                <w:numId w:val="21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Coffee</w:t>
            </w:r>
          </w:p>
          <w:p>
            <w:pPr>
              <w:widowControl w:val="0"/>
              <w:numPr>
                <w:ilvl w:val="0"/>
                <w:numId w:val="21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Office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28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pronounces the given words correctly.</w:t>
            </w:r>
          </w:p>
        </w:tc>
        <w:tc>
          <w:tcPr>
            <w:tcW w:w="20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improve pupils pronunciation skill.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2</w:t>
            </w:r>
          </w:p>
        </w:tc>
        <w:tc>
          <w:tcPr>
            <w:tcW w:w="3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guides the pupils to give example of words with the sound /v/</w:t>
            </w:r>
          </w:p>
        </w:tc>
        <w:tc>
          <w:tcPr>
            <w:tcW w:w="28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mention words with the sound /v/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/v/ as in;</w:t>
            </w:r>
          </w:p>
          <w:p>
            <w:pPr>
              <w:widowControl w:val="0"/>
              <w:numPr>
                <w:ilvl w:val="0"/>
                <w:numId w:val="2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Van</w:t>
            </w:r>
          </w:p>
          <w:p>
            <w:pPr>
              <w:widowControl w:val="0"/>
              <w:numPr>
                <w:ilvl w:val="0"/>
                <w:numId w:val="2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Vase</w:t>
            </w:r>
          </w:p>
          <w:p>
            <w:pPr>
              <w:widowControl w:val="0"/>
              <w:numPr>
                <w:ilvl w:val="0"/>
                <w:numId w:val="2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Vegetables</w:t>
            </w:r>
          </w:p>
          <w:p>
            <w:pPr>
              <w:widowControl w:val="0"/>
              <w:numPr>
                <w:ilvl w:val="0"/>
                <w:numId w:val="2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River</w:t>
            </w:r>
          </w:p>
          <w:p>
            <w:pPr>
              <w:widowControl w:val="0"/>
              <w:numPr>
                <w:ilvl w:val="0"/>
                <w:numId w:val="2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Vote</w:t>
            </w:r>
          </w:p>
          <w:p>
            <w:pPr>
              <w:widowControl w:val="0"/>
              <w:numPr>
                <w:ilvl w:val="0"/>
                <w:numId w:val="2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Leave</w:t>
            </w:r>
          </w:p>
          <w:p>
            <w:pPr>
              <w:widowControl w:val="0"/>
              <w:numPr>
                <w:ilvl w:val="0"/>
                <w:numId w:val="2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Vest</w:t>
            </w:r>
          </w:p>
        </w:tc>
        <w:tc>
          <w:tcPr>
            <w:tcW w:w="20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Participation in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SUMMARY</w:t>
            </w:r>
          </w:p>
        </w:tc>
        <w:tc>
          <w:tcPr>
            <w:tcW w:w="3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summarizes the lesson by going through the lesson again.</w:t>
            </w:r>
          </w:p>
        </w:tc>
        <w:tc>
          <w:tcPr>
            <w:tcW w:w="28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listens and ask questions where they are not clear.</w:t>
            </w:r>
          </w:p>
        </w:tc>
        <w:tc>
          <w:tcPr>
            <w:tcW w:w="20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For clarification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EVALUATION</w:t>
            </w:r>
          </w:p>
        </w:tc>
        <w:tc>
          <w:tcPr>
            <w:tcW w:w="3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evaluates the pupils by giving them class work.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Page 58 of the pupils text book, activity A.</w:t>
            </w:r>
          </w:p>
        </w:tc>
        <w:tc>
          <w:tcPr>
            <w:tcW w:w="28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answer the questions ask by the teacher.</w:t>
            </w:r>
          </w:p>
        </w:tc>
        <w:tc>
          <w:tcPr>
            <w:tcW w:w="20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assess the pupils level of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CONCLUSION</w:t>
            </w:r>
          </w:p>
        </w:tc>
        <w:tc>
          <w:tcPr>
            <w:tcW w:w="3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 concludes by marking the pupils note books.</w:t>
            </w:r>
          </w:p>
        </w:tc>
        <w:tc>
          <w:tcPr>
            <w:tcW w:w="28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submit their books for marking</w:t>
            </w:r>
          </w:p>
        </w:tc>
        <w:tc>
          <w:tcPr>
            <w:tcW w:w="20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Awarding of mark.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 ASSIGNMENT</w:t>
            </w:r>
          </w:p>
        </w:tc>
        <w:tc>
          <w:tcPr>
            <w:tcW w:w="3907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work book.</w:t>
            </w:r>
          </w:p>
        </w:tc>
        <w:tc>
          <w:tcPr>
            <w:tcW w:w="28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do their home work at home.</w:t>
            </w:r>
          </w:p>
        </w:tc>
        <w:tc>
          <w:tcPr>
            <w:tcW w:w="201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encourage learning at home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</w:t>
      </w:r>
      <w:r>
        <w:rPr>
          <w:rFonts w:hint="default"/>
          <w:b w:val="0"/>
          <w:bCs w:val="0"/>
          <w:lang w:val="en-US"/>
        </w:rPr>
        <w:t xml:space="preserve"> </w:t>
      </w:r>
    </w:p>
    <w:p>
      <w:pPr>
        <w:rPr>
          <w:b/>
          <w:bCs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15875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4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05/11/24</w:t>
      </w:r>
    </w:p>
    <w:p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b/>
          <w:bCs/>
        </w:rPr>
      </w:pPr>
    </w:p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008" w:right="936" w:bottom="1008" w:left="936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383747"/>
    <w:multiLevelType w:val="singleLevel"/>
    <w:tmpl w:val="8B38374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4C69DC0"/>
    <w:multiLevelType w:val="singleLevel"/>
    <w:tmpl w:val="A4C69DC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F186E32"/>
    <w:multiLevelType w:val="singleLevel"/>
    <w:tmpl w:val="AF186E3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F48BE9B"/>
    <w:multiLevelType w:val="singleLevel"/>
    <w:tmpl w:val="AF48BE9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80A78AE"/>
    <w:multiLevelType w:val="singleLevel"/>
    <w:tmpl w:val="D80A78A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EDD05C1"/>
    <w:multiLevelType w:val="singleLevel"/>
    <w:tmpl w:val="DEDD05C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6165711"/>
    <w:multiLevelType w:val="singleLevel"/>
    <w:tmpl w:val="E6165711"/>
    <w:lvl w:ilvl="0" w:tentative="0">
      <w:start w:val="1"/>
      <w:numFmt w:val="decimal"/>
      <w:suff w:val="space"/>
      <w:lvlText w:val="%1."/>
      <w:lvlJc w:val="left"/>
      <w:pPr>
        <w:ind w:left="2800" w:leftChars="0" w:firstLine="0" w:firstLineChars="0"/>
      </w:pPr>
    </w:lvl>
  </w:abstractNum>
  <w:abstractNum w:abstractNumId="7">
    <w:nsid w:val="EE667568"/>
    <w:multiLevelType w:val="singleLevel"/>
    <w:tmpl w:val="EE66756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F5E5B858"/>
    <w:multiLevelType w:val="singleLevel"/>
    <w:tmpl w:val="F5E5B858"/>
    <w:lvl w:ilvl="0" w:tentative="0">
      <w:start w:val="1"/>
      <w:numFmt w:val="decimal"/>
      <w:suff w:val="space"/>
      <w:lvlText w:val="%1."/>
      <w:lvlJc w:val="left"/>
      <w:pPr>
        <w:ind w:left="2800" w:leftChars="0" w:firstLine="0" w:firstLineChars="0"/>
      </w:pPr>
    </w:lvl>
  </w:abstractNum>
  <w:abstractNum w:abstractNumId="9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0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11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12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13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4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5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6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7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8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9">
    <w:nsid w:val="1B152C30"/>
    <w:multiLevelType w:val="singleLevel"/>
    <w:tmpl w:val="1B152C30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1B44D315"/>
    <w:multiLevelType w:val="singleLevel"/>
    <w:tmpl w:val="1B44D315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473B7E1B"/>
    <w:multiLevelType w:val="singleLevel"/>
    <w:tmpl w:val="473B7E1B"/>
    <w:lvl w:ilvl="0" w:tentative="0">
      <w:start w:val="1"/>
      <w:numFmt w:val="decimal"/>
      <w:suff w:val="space"/>
      <w:lvlText w:val="%1."/>
      <w:lvlJc w:val="left"/>
    </w:lvl>
  </w:abstractNum>
  <w:num w:numId="1">
    <w:abstractNumId w:val="18"/>
  </w:num>
  <w:num w:numId="2">
    <w:abstractNumId w:val="16"/>
  </w:num>
  <w:num w:numId="3">
    <w:abstractNumId w:val="15"/>
  </w:num>
  <w:num w:numId="4">
    <w:abstractNumId w:val="14"/>
  </w:num>
  <w:num w:numId="5">
    <w:abstractNumId w:val="13"/>
  </w:num>
  <w:num w:numId="6">
    <w:abstractNumId w:val="17"/>
  </w:num>
  <w:num w:numId="7">
    <w:abstractNumId w:val="12"/>
  </w:num>
  <w:num w:numId="8">
    <w:abstractNumId w:val="11"/>
  </w:num>
  <w:num w:numId="9">
    <w:abstractNumId w:val="10"/>
  </w:num>
  <w:num w:numId="10">
    <w:abstractNumId w:val="9"/>
  </w:num>
  <w:num w:numId="11">
    <w:abstractNumId w:val="6"/>
  </w:num>
  <w:num w:numId="12">
    <w:abstractNumId w:val="4"/>
  </w:num>
  <w:num w:numId="13">
    <w:abstractNumId w:val="7"/>
  </w:num>
  <w:num w:numId="14">
    <w:abstractNumId w:val="2"/>
  </w:num>
  <w:num w:numId="15">
    <w:abstractNumId w:val="0"/>
  </w:num>
  <w:num w:numId="16">
    <w:abstractNumId w:val="19"/>
  </w:num>
  <w:num w:numId="17">
    <w:abstractNumId w:val="20"/>
  </w:num>
  <w:num w:numId="18">
    <w:abstractNumId w:val="3"/>
  </w:num>
  <w:num w:numId="19">
    <w:abstractNumId w:val="5"/>
  </w:num>
  <w:num w:numId="20">
    <w:abstractNumId w:val="8"/>
  </w:num>
  <w:num w:numId="21">
    <w:abstractNumId w:val="1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53B0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100A76"/>
    <w:rsid w:val="0A353B0F"/>
    <w:rsid w:val="0EC00421"/>
    <w:rsid w:val="1FA215F4"/>
    <w:rsid w:val="36493FEA"/>
    <w:rsid w:val="4E0D7E45"/>
    <w:rsid w:val="5D07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2023-08-30T18:56:00Z</dcterms:created>
  <dc:creator>Class Teacher</dc:creator>
  <cp:lastModifiedBy>PC</cp:lastModifiedBy>
  <dcterms:modified xsi:type="dcterms:W3CDTF">2024-11-05T11:24:37Z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ED141B411854437CA58ADFE8D38DA5DE</vt:lpwstr>
  </property>
</Properties>
</file>