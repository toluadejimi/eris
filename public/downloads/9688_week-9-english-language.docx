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2" w:firstLineChars="7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NINE ENDING NOVEMBER 8TH 2024</w:t>
      </w:r>
    </w:p>
    <w:p>
      <w:pPr>
        <w:rPr>
          <w:rFonts w:hint="default"/>
          <w:b/>
          <w:bCs/>
          <w:lang w:val="en-US"/>
        </w:rPr>
      </w:pPr>
      <w:r>
        <w:rPr>
          <w:rFonts w:hint="default"/>
          <w:b/>
          <w:bCs/>
          <w:lang w:val="en-US"/>
        </w:rPr>
        <w:t xml:space="preserve"> </w:t>
      </w: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reading</w:t>
      </w:r>
    </w:p>
    <w:p>
      <w:pPr>
        <w:rPr>
          <w:rFonts w:hint="default"/>
          <w:b/>
          <w:bCs/>
          <w:lang w:val="en-US"/>
        </w:rPr>
      </w:pPr>
      <w:r>
        <w:rPr>
          <w:rFonts w:hint="default"/>
          <w:b/>
          <w:bCs/>
          <w:lang w:val="en-US"/>
        </w:rPr>
        <w:t>SUB - TOPIC: FRANCA, THE CONTENDED CHILD</w:t>
      </w:r>
    </w:p>
    <w:p>
      <w:pPr>
        <w:rPr>
          <w:rFonts w:hint="default"/>
          <w:b/>
          <w:bCs/>
          <w:lang w:val="en-US"/>
        </w:rPr>
      </w:pPr>
      <w:r>
        <w:rPr>
          <w:rFonts w:hint="default"/>
          <w:b/>
          <w:bCs/>
          <w:lang w:val="en-US"/>
        </w:rPr>
        <w:t>DATE: 28 - 08 - 24</w:t>
      </w:r>
    </w:p>
    <w:p>
      <w:pPr>
        <w:rPr>
          <w:rFonts w:hint="default"/>
          <w:b/>
          <w:bCs/>
          <w:lang w:val="en-US"/>
        </w:rPr>
      </w:pPr>
      <w:r>
        <w:rPr>
          <w:rFonts w:hint="default"/>
          <w:b/>
          <w:bCs/>
          <w:lang w:val="en-US"/>
        </w:rPr>
        <w:t>TIME: 10: 30 to 11: 10</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4th</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 plus</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1"/>
        </w:numPr>
        <w:ind w:left="2800" w:leftChars="0" w:firstLine="0" w:firstLineChars="0"/>
        <w:rPr>
          <w:rFonts w:hint="default"/>
          <w:b w:val="0"/>
          <w:bCs w:val="0"/>
          <w:lang w:val="en-US"/>
        </w:rPr>
      </w:pPr>
      <w:r>
        <w:rPr>
          <w:rFonts w:hint="default"/>
          <w:b w:val="0"/>
          <w:bCs w:val="0"/>
          <w:lang w:val="en-US"/>
        </w:rPr>
        <w:t>To read the given passage</w:t>
      </w:r>
    </w:p>
    <w:p>
      <w:pPr>
        <w:numPr>
          <w:ilvl w:val="0"/>
          <w:numId w:val="11"/>
        </w:numPr>
        <w:ind w:left="2800" w:leftChars="0" w:firstLine="0" w:firstLineChars="0"/>
        <w:rPr>
          <w:rFonts w:hint="default"/>
          <w:b w:val="0"/>
          <w:bCs w:val="0"/>
          <w:lang w:val="en-US"/>
        </w:rPr>
      </w:pPr>
      <w:r>
        <w:rPr>
          <w:rFonts w:hint="default"/>
          <w:b w:val="0"/>
          <w:bCs w:val="0"/>
          <w:lang w:val="en-US"/>
        </w:rPr>
        <w:t>Spell the key words in the passage.</w:t>
      </w:r>
    </w:p>
    <w:p>
      <w:pPr>
        <w:numPr>
          <w:ilvl w:val="0"/>
          <w:numId w:val="11"/>
        </w:numPr>
        <w:ind w:left="2800" w:leftChars="0" w:firstLine="0" w:firstLineChars="0"/>
        <w:rPr>
          <w:rFonts w:hint="default"/>
          <w:b w:val="0"/>
          <w:bCs w:val="0"/>
          <w:lang w:val="en-US"/>
        </w:rPr>
      </w:pPr>
      <w:r>
        <w:rPr>
          <w:rFonts w:hint="default"/>
          <w:b w:val="0"/>
          <w:bCs w:val="0"/>
          <w:lang w:val="en-US"/>
        </w:rPr>
        <w:t>Make sentences with few of the key words.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to read fluently</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the pupils have read a passage on the man who never lied in the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materials:text book,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804"/>
        <w:gridCol w:w="2472"/>
        <w:gridCol w:w="1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to  say what they learn from the last passage.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read the passage on page  54 to 55 of their text book.</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Tittled;</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FRANCA, THE CONTENDED CHILD.</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read the passage on page  54 to 55 of their text book.</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reading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writes key words from the passage on the board and ask the pupils to spell and pronounce.</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Borrow</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Theft</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Classmates</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Contended</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Citizen</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Studied</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Accused</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Pocket</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Advice</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Prefect</w:t>
            </w:r>
          </w:p>
          <w:p>
            <w:pPr>
              <w:widowControl w:val="0"/>
              <w:numPr>
                <w:ilvl w:val="0"/>
                <w:numId w:val="0"/>
              </w:numPr>
              <w:jc w:val="both"/>
              <w:rPr>
                <w:rFonts w:hint="default" w:ascii="Calibri" w:hAnsi="Calibri" w:cs="Calibri"/>
                <w:b w:val="0"/>
                <w:bCs w:val="0"/>
                <w:vertAlign w:val="baseline"/>
                <w:lang w:val="en-US"/>
              </w:rPr>
            </w:pP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spell and pronounces the words on the board</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spelling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three</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make sentences with the words below.</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Prefect</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Studied</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Borrow</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make sentences with the following words.</w:t>
            </w:r>
          </w:p>
          <w:p>
            <w:pPr>
              <w:widowControl w:val="0"/>
              <w:numPr>
                <w:ilvl w:val="0"/>
                <w:numId w:val="1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1. prefect: the prefect is coming.</w:t>
            </w:r>
          </w:p>
          <w:p>
            <w:pPr>
              <w:widowControl w:val="0"/>
              <w:numPr>
                <w:ilvl w:val="0"/>
                <w:numId w:val="1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She studied abroad.</w:t>
            </w:r>
          </w:p>
          <w:p>
            <w:pPr>
              <w:widowControl w:val="0"/>
              <w:numPr>
                <w:ilvl w:val="0"/>
                <w:numId w:val="1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 don’t borrow from people.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help pupils construct a good sentence.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the lesson by explaining the passage to the pupils.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pay attention and ask questions where they are not clear.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evaluates the pupils by giving class exercise.</w:t>
            </w:r>
          </w:p>
          <w:p>
            <w:pPr>
              <w:widowControl w:val="0"/>
              <w:numPr>
                <w:ilvl w:val="0"/>
                <w:numId w:val="0"/>
              </w:numPr>
              <w:jc w:val="both"/>
              <w:rPr>
                <w:rFonts w:hint="default" w:ascii="Calibri" w:hAnsi="Calibri" w:cs="Calibri"/>
                <w:b w:val="0"/>
                <w:bCs w:val="0"/>
                <w:vertAlign w:val="baseline"/>
                <w:lang w:val="en-US"/>
              </w:rPr>
            </w:pP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Answer these questions.</w:t>
            </w:r>
          </w:p>
          <w:p>
            <w:pPr>
              <w:widowControl w:val="0"/>
              <w:numPr>
                <w:ilvl w:val="0"/>
                <w:numId w:val="1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Was Franca from a rich or poor home?</w:t>
            </w:r>
          </w:p>
          <w:p>
            <w:pPr>
              <w:widowControl w:val="0"/>
              <w:numPr>
                <w:ilvl w:val="0"/>
                <w:numId w:val="1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What was Franca parents advice to her?</w:t>
            </w:r>
          </w:p>
          <w:p>
            <w:pPr>
              <w:widowControl w:val="0"/>
              <w:numPr>
                <w:ilvl w:val="0"/>
                <w:numId w:val="1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Who was accused of stealing her neighbour money?</w:t>
            </w:r>
          </w:p>
          <w:p>
            <w:pPr>
              <w:widowControl w:val="0"/>
              <w:numPr>
                <w:ilvl w:val="0"/>
                <w:numId w:val="1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Why did they accuse Franca of stealing the money?</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attempt the questions in class.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concludes by marking the pupils work.</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work for marking.</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To award pupils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Assignment</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Answer the following questions.</w:t>
            </w:r>
          </w:p>
          <w:p>
            <w:pPr>
              <w:widowControl w:val="0"/>
              <w:numPr>
                <w:ilvl w:val="0"/>
                <w:numId w:val="1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Who decided to find out the person that stole the money?</w:t>
            </w:r>
          </w:p>
          <w:p>
            <w:pPr>
              <w:widowControl w:val="0"/>
              <w:numPr>
                <w:ilvl w:val="0"/>
                <w:numId w:val="1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How did she do it?</w:t>
            </w:r>
          </w:p>
          <w:p>
            <w:pPr>
              <w:widowControl w:val="0"/>
              <w:numPr>
                <w:ilvl w:val="0"/>
                <w:numId w:val="1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What was the result of the team work?</w:t>
            </w:r>
          </w:p>
          <w:p>
            <w:pPr>
              <w:widowControl w:val="0"/>
              <w:numPr>
                <w:ilvl w:val="0"/>
                <w:numId w:val="1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Was Franca guilty or not?</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do their assignment at home.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ind w:firstLine="2100" w:firstLineChars="750"/>
        <w:rPr>
          <w:rFonts w:hint="default"/>
          <w:b/>
          <w:bCs/>
          <w:lang w:val="en-US"/>
        </w:rPr>
      </w:pPr>
      <w:r>
        <w:rPr>
          <w:rFonts w:hint="default" w:ascii="Calibri" w:hAnsi="Calibri" w:cs="Calibri"/>
          <w:b w:val="0"/>
          <w:bCs w:val="0"/>
          <w:lang w:val="en-US"/>
        </w:rPr>
        <w:t xml:space="preserve">  </w:t>
      </w:r>
      <w:r>
        <w:rPr>
          <w:rFonts w:hint="default"/>
          <w:b w:val="0"/>
          <w:bCs w:val="0"/>
          <w:lang w:val="en-US"/>
        </w:rPr>
        <w:t xml:space="preserve"> </w:t>
      </w:r>
      <w:r>
        <w:rPr>
          <w:rFonts w:hint="default"/>
          <w:b/>
          <w:bCs/>
          <w:lang w:val="en-US"/>
        </w:rPr>
        <w:t>EMERALD ROYAL INTERNATIONAL SCHOOL</w:t>
      </w:r>
    </w:p>
    <w:p>
      <w:pPr>
        <w:rPr>
          <w:rFonts w:hint="default"/>
          <w:b/>
          <w:bCs/>
          <w:lang w:val="en-US"/>
        </w:rPr>
      </w:pPr>
      <w:r>
        <w:rPr>
          <w:rFonts w:hint="default"/>
          <w:b/>
          <w:bCs/>
          <w:lang w:val="en-US"/>
        </w:rPr>
        <w:t xml:space="preserve">       LESSON PLAN/NOTE FOR WEEK NINE ENDING NOVEMBER 8TH 2024</w:t>
      </w:r>
    </w:p>
    <w:p>
      <w:pPr>
        <w:rPr>
          <w:rFonts w:hint="default"/>
          <w:b/>
          <w:bCs/>
          <w:lang w:val="en-US"/>
        </w:rPr>
      </w:pP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grammar</w:t>
      </w:r>
    </w:p>
    <w:p>
      <w:pPr>
        <w:rPr>
          <w:rFonts w:hint="default"/>
          <w:b/>
          <w:bCs/>
          <w:lang w:val="en-US"/>
        </w:rPr>
      </w:pPr>
      <w:r>
        <w:rPr>
          <w:rFonts w:hint="default"/>
          <w:b/>
          <w:bCs/>
          <w:lang w:val="en-US"/>
        </w:rPr>
        <w:t>SUB - TOPIC: MODAL AUXILIARIES: MORE ON CAN AND MAY</w:t>
      </w:r>
    </w:p>
    <w:p>
      <w:pPr>
        <w:rPr>
          <w:rFonts w:hint="default"/>
          <w:b/>
          <w:bCs/>
          <w:lang w:val="en-US"/>
        </w:rPr>
      </w:pPr>
      <w:r>
        <w:rPr>
          <w:rFonts w:hint="default"/>
          <w:b/>
          <w:bCs/>
          <w:lang w:val="en-US"/>
        </w:rPr>
        <w:t>DATE: 30 - 08 - 24</w:t>
      </w:r>
    </w:p>
    <w:p>
      <w:pPr>
        <w:rPr>
          <w:rFonts w:hint="default"/>
          <w:b/>
          <w:bCs/>
          <w:lang w:val="en-US"/>
        </w:rPr>
      </w:pPr>
      <w:r>
        <w:rPr>
          <w:rFonts w:hint="default"/>
          <w:b/>
          <w:bCs/>
          <w:lang w:val="en-US"/>
        </w:rPr>
        <w:t>TIME: 08: 45 to 09: 25</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2nd</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1"/>
        </w:numPr>
        <w:ind w:left="2800" w:leftChars="0" w:firstLine="0" w:firstLineChars="0"/>
        <w:rPr>
          <w:rFonts w:hint="default"/>
          <w:b w:val="0"/>
          <w:bCs w:val="0"/>
          <w:lang w:val="en-US"/>
        </w:rPr>
      </w:pPr>
      <w:r>
        <w:rPr>
          <w:rFonts w:hint="default"/>
          <w:b w:val="0"/>
          <w:bCs w:val="0"/>
          <w:lang w:val="en-US"/>
        </w:rPr>
        <w:t>State the use of can and may.</w:t>
      </w:r>
    </w:p>
    <w:p>
      <w:pPr>
        <w:numPr>
          <w:ilvl w:val="0"/>
          <w:numId w:val="11"/>
        </w:numPr>
        <w:ind w:left="2800" w:leftChars="0" w:firstLine="0" w:firstLineChars="0"/>
        <w:rPr>
          <w:rFonts w:hint="default"/>
          <w:b w:val="0"/>
          <w:bCs w:val="0"/>
          <w:lang w:val="en-US"/>
        </w:rPr>
      </w:pPr>
      <w:r>
        <w:rPr>
          <w:rFonts w:hint="default"/>
          <w:b w:val="0"/>
          <w:bCs w:val="0"/>
          <w:lang w:val="en-US"/>
        </w:rPr>
        <w:t>State the differences between can and may.</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for pupils to use can and may correctly.</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the pupils have learn adjectives in the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 text book,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795"/>
        <w:gridCol w:w="2456"/>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Borders>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45" w:type="dxa"/>
            <w:tcBorders>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question on the last topic</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What is auxiliary verb?</w:t>
            </w:r>
          </w:p>
        </w:tc>
        <w:tc>
          <w:tcPr>
            <w:tcW w:w="2537" w:type="dxa"/>
            <w:tcBorders>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1986" w:type="dxa"/>
            <w:tcBorders>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Borders>
              <w:top w:val="nil"/>
              <w:left w:val="nil"/>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45" w:type="dxa"/>
            <w:tcBorders>
              <w:top w:val="nil"/>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use of can and may</w:t>
            </w:r>
          </w:p>
          <w:p>
            <w:pPr>
              <w:widowControl w:val="0"/>
              <w:numPr>
                <w:ilvl w:val="0"/>
                <w:numId w:val="0"/>
              </w:numPr>
              <w:ind w:firstLine="56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Can and may are auxiliary (helping)verbs that are both commonly used to express possibility or ask for or give permission.</w:t>
            </w:r>
          </w:p>
          <w:p>
            <w:pPr>
              <w:widowControl w:val="0"/>
              <w:numPr>
                <w:ilvl w:val="0"/>
                <w:numId w:val="0"/>
              </w:numPr>
              <w:ind w:firstLine="56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When asking permission, the word may is often considered more formal or polite than the word can.</w:t>
            </w:r>
          </w:p>
          <w:p>
            <w:pPr>
              <w:widowControl w:val="0"/>
              <w:numPr>
                <w:ilvl w:val="0"/>
                <w:numId w:val="0"/>
              </w:numPr>
              <w:ind w:firstLine="56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w:t>
            </w:r>
          </w:p>
        </w:tc>
        <w:tc>
          <w:tcPr>
            <w:tcW w:w="2537" w:type="dxa"/>
            <w:tcBorders>
              <w:top w:val="nil"/>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 to the teacher as she writes and explain.</w:t>
            </w:r>
          </w:p>
        </w:tc>
        <w:tc>
          <w:tcPr>
            <w:tcW w:w="1986" w:type="dxa"/>
            <w:tcBorders>
              <w:top w:val="nil"/>
              <w:bottom w:val="nil"/>
              <w:right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ensure pupils understands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Borders>
              <w:top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45" w:type="dxa"/>
            <w:tcBorders>
              <w:top w:val="nil"/>
            </w:tcBorders>
          </w:tcPr>
          <w:p>
            <w:pPr>
              <w:widowControl w:val="0"/>
              <w:numPr>
                <w:ilvl w:val="0"/>
                <w:numId w:val="0"/>
              </w:numPr>
              <w:jc w:val="both"/>
              <w:rPr>
                <w:rFonts w:hint="default" w:ascii="Calibri" w:hAnsi="Calibri" w:cs="Calibri"/>
                <w:b w:val="0"/>
                <w:bCs w:val="0"/>
                <w:u w:val="single"/>
                <w:vertAlign w:val="baseline"/>
                <w:lang w:val="en-US"/>
              </w:rPr>
            </w:pPr>
            <w:r>
              <w:rPr>
                <w:rFonts w:hint="default" w:ascii="Calibri" w:hAnsi="Calibri" w:cs="Calibri"/>
                <w:b w:val="0"/>
                <w:bCs w:val="0"/>
                <w:u w:val="single"/>
                <w:vertAlign w:val="baseline"/>
                <w:lang w:val="en-US"/>
              </w:rPr>
              <w:t>Difference between can and may.</w:t>
            </w:r>
          </w:p>
          <w:p>
            <w:pPr>
              <w:widowControl w:val="0"/>
              <w:numPr>
                <w:ilvl w:val="0"/>
                <w:numId w:val="0"/>
              </w:numPr>
              <w:ind w:firstLine="560"/>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The words can and may are auxiliary verbs which are often juxtaposed when we talk about possibility or permission. Basically, the word can is used when someone has the ability to do something, or when you are allowed to do something.</w:t>
            </w:r>
          </w:p>
          <w:p>
            <w:pPr>
              <w:widowControl w:val="0"/>
              <w:numPr>
                <w:ilvl w:val="0"/>
                <w:numId w:val="0"/>
              </w:numPr>
              <w:ind w:firstLine="560"/>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On the other hand, may is used to discuss possibility or happenings in the future. It is also used when you want to take or give permission for doing something.</w:t>
            </w:r>
          </w:p>
          <w:p>
            <w:pPr>
              <w:widowControl w:val="0"/>
              <w:numPr>
                <w:ilvl w:val="0"/>
                <w:numId w:val="0"/>
              </w:numPr>
              <w:ind w:firstLine="560"/>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Examples:</w:t>
            </w:r>
          </w:p>
          <w:p>
            <w:pPr>
              <w:widowControl w:val="0"/>
              <w:numPr>
                <w:ilvl w:val="0"/>
                <w:numId w:val="16"/>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Can you ride the bike? Or may I ride your bike?</w:t>
            </w:r>
          </w:p>
          <w:p>
            <w:pPr>
              <w:widowControl w:val="0"/>
              <w:numPr>
                <w:ilvl w:val="0"/>
                <w:numId w:val="16"/>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Joseph can come tomorrow. Or Joseph may come tomorrow.</w:t>
            </w:r>
          </w:p>
        </w:tc>
        <w:tc>
          <w:tcPr>
            <w:tcW w:w="2537" w:type="dxa"/>
            <w:tcBorders>
              <w:top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pay attention as the teacher explain.</w:t>
            </w:r>
          </w:p>
        </w:tc>
        <w:tc>
          <w:tcPr>
            <w:tcW w:w="1986" w:type="dxa"/>
            <w:tcBorders>
              <w:top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enhance more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by going through the topic again</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and ask questions where they are not clear.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evaluates the pupils by giving them class work.</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Read the dialogue and complete the following sentences.</w:t>
            </w:r>
          </w:p>
          <w:p>
            <w:pPr>
              <w:widowControl w:val="0"/>
              <w:numPr>
                <w:ilvl w:val="0"/>
                <w:numId w:val="1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Good morning sir. ____ I come in?</w:t>
            </w:r>
          </w:p>
          <w:p>
            <w:pPr>
              <w:widowControl w:val="0"/>
              <w:numPr>
                <w:ilvl w:val="0"/>
                <w:numId w:val="1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Yes, you _____</w:t>
            </w:r>
          </w:p>
          <w:p>
            <w:pPr>
              <w:widowControl w:val="0"/>
              <w:numPr>
                <w:ilvl w:val="0"/>
                <w:numId w:val="1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How _____ I help you?</w:t>
            </w:r>
          </w:p>
          <w:p>
            <w:pPr>
              <w:widowControl w:val="0"/>
              <w:numPr>
                <w:ilvl w:val="0"/>
                <w:numId w:val="1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____ I have some chalk, please?</w:t>
            </w:r>
          </w:p>
          <w:p>
            <w:pPr>
              <w:widowControl w:val="0"/>
              <w:numPr>
                <w:ilvl w:val="0"/>
                <w:numId w:val="1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You ____ go now.</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questions in their exercise book.</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assess the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concludes by marking the pupils note books.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books for marking</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ASSIGNMENT</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Fill in the gaps in the dialogue between two friends.</w:t>
            </w:r>
          </w:p>
          <w:p>
            <w:pPr>
              <w:widowControl w:val="0"/>
              <w:numPr>
                <w:ilvl w:val="0"/>
                <w:numId w:val="18"/>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Good morning, Nike. _____ I come in?</w:t>
            </w:r>
          </w:p>
          <w:p>
            <w:pPr>
              <w:widowControl w:val="0"/>
              <w:numPr>
                <w:ilvl w:val="0"/>
                <w:numId w:val="18"/>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 ______ find my pen. _____ I borrow yours?</w:t>
            </w:r>
          </w:p>
          <w:p>
            <w:pPr>
              <w:widowControl w:val="0"/>
              <w:numPr>
                <w:ilvl w:val="0"/>
                <w:numId w:val="18"/>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Yes, of course, ______.</w:t>
            </w:r>
          </w:p>
          <w:p>
            <w:pPr>
              <w:widowControl w:val="0"/>
              <w:numPr>
                <w:ilvl w:val="0"/>
                <w:numId w:val="18"/>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_______ you come to my house tomorrow?</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do their home work at home.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p>
    <w:p>
      <w:pPr>
        <w:rPr>
          <w:b/>
          <w:bCs/>
        </w:rPr>
      </w:pPr>
    </w:p>
    <w:p>
      <w:pPr>
        <w:ind w:firstLine="2102" w:firstLineChars="7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NINE ENDING NOVEMBER 8th 2024</w:t>
      </w:r>
    </w:p>
    <w:p>
      <w:pPr>
        <w:rPr>
          <w:rFonts w:hint="default"/>
          <w:b/>
          <w:bCs/>
          <w:lang w:val="en-US"/>
        </w:rPr>
      </w:pPr>
      <w:r>
        <w:rPr>
          <w:rFonts w:hint="default"/>
          <w:b/>
          <w:bCs/>
          <w:lang w:val="en-US"/>
        </w:rPr>
        <w:t xml:space="preserve"> </w:t>
      </w: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phonics</w:t>
      </w:r>
    </w:p>
    <w:p>
      <w:pPr>
        <w:rPr>
          <w:rFonts w:hint="default"/>
          <w:b/>
          <w:bCs/>
          <w:lang w:val="en-US"/>
        </w:rPr>
      </w:pPr>
      <w:r>
        <w:rPr>
          <w:rFonts w:hint="default"/>
          <w:b/>
          <w:bCs/>
          <w:lang w:val="en-US"/>
        </w:rPr>
        <w:t>SUB - TOPIC: vowel sounds /</w:t>
      </w:r>
      <w:r>
        <w:rPr>
          <w:rFonts w:hint="default" w:ascii="Calibri" w:hAnsi="Calibri" w:cs="Calibri"/>
          <w:b/>
          <w:bCs/>
          <w:lang w:val="en-US"/>
        </w:rPr>
        <w:t>ə</w:t>
      </w:r>
      <w:r>
        <w:rPr>
          <w:rFonts w:hint="default"/>
          <w:b/>
          <w:bCs/>
          <w:lang w:val="en-US"/>
        </w:rPr>
        <w:t>/ and /</w:t>
      </w:r>
      <w:r>
        <w:rPr>
          <w:rFonts w:hint="default" w:ascii="Calibri" w:hAnsi="Calibri" w:cs="Calibri"/>
          <w:b/>
          <w:bCs/>
          <w:lang w:val="en-US"/>
        </w:rPr>
        <w:t>ɜ</w:t>
      </w:r>
      <w:r>
        <w:rPr>
          <w:rFonts w:hint="default"/>
          <w:b/>
          <w:bCs/>
          <w:lang w:val="en-US"/>
        </w:rPr>
        <w:t>:/</w:t>
      </w:r>
    </w:p>
    <w:p>
      <w:pPr>
        <w:rPr>
          <w:rFonts w:hint="default"/>
          <w:b/>
          <w:bCs/>
          <w:lang w:val="en-US"/>
        </w:rPr>
      </w:pPr>
      <w:r>
        <w:rPr>
          <w:rFonts w:hint="default"/>
          <w:b/>
          <w:bCs/>
          <w:lang w:val="en-US"/>
        </w:rPr>
        <w:t>DATE: 28 - 08 - 24</w:t>
      </w:r>
    </w:p>
    <w:p>
      <w:pPr>
        <w:rPr>
          <w:rFonts w:hint="default"/>
          <w:b/>
          <w:bCs/>
          <w:lang w:val="en-US"/>
        </w:rPr>
      </w:pPr>
      <w:r>
        <w:rPr>
          <w:rFonts w:hint="default"/>
          <w:b/>
          <w:bCs/>
          <w:lang w:val="en-US"/>
        </w:rPr>
        <w:t>TIME: 11: 10 to 11: 50</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5th</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 plus</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9"/>
        </w:numPr>
        <w:ind w:left="2800" w:leftChars="0" w:firstLine="0" w:firstLineChars="0"/>
        <w:rPr>
          <w:rFonts w:hint="default"/>
          <w:b w:val="0"/>
          <w:bCs w:val="0"/>
          <w:lang w:val="en-US"/>
        </w:rPr>
      </w:pPr>
      <w:r>
        <w:rPr>
          <w:rFonts w:hint="default"/>
          <w:b w:val="0"/>
          <w:bCs w:val="0"/>
          <w:lang w:val="en-US"/>
        </w:rPr>
        <w:t>Pronounce the letter /</w:t>
      </w:r>
      <w:r>
        <w:rPr>
          <w:rFonts w:hint="default" w:ascii="Calibri" w:hAnsi="Calibri" w:cs="Calibri"/>
          <w:b w:val="0"/>
          <w:bCs w:val="0"/>
          <w:lang w:val="en-US"/>
        </w:rPr>
        <w:t>ə</w:t>
      </w:r>
      <w:r>
        <w:rPr>
          <w:rFonts w:hint="default"/>
          <w:b w:val="0"/>
          <w:bCs w:val="0"/>
          <w:lang w:val="en-US"/>
        </w:rPr>
        <w:t>/ and mention words having the sound</w:t>
      </w:r>
    </w:p>
    <w:p>
      <w:pPr>
        <w:numPr>
          <w:ilvl w:val="0"/>
          <w:numId w:val="19"/>
        </w:numPr>
        <w:ind w:left="2800" w:leftChars="0" w:firstLine="0" w:firstLineChars="0"/>
        <w:rPr>
          <w:rFonts w:hint="default"/>
          <w:b w:val="0"/>
          <w:bCs w:val="0"/>
          <w:lang w:val="en-US"/>
        </w:rPr>
      </w:pPr>
      <w:r>
        <w:rPr>
          <w:rFonts w:hint="default"/>
          <w:b w:val="0"/>
          <w:bCs w:val="0"/>
          <w:lang w:val="en-US"/>
        </w:rPr>
        <w:t>Pronounce the letter /</w:t>
      </w:r>
      <w:r>
        <w:rPr>
          <w:rFonts w:hint="default" w:ascii="Calibri" w:hAnsi="Calibri" w:cs="Calibri"/>
          <w:b w:val="0"/>
          <w:bCs w:val="0"/>
          <w:lang w:val="en-US"/>
        </w:rPr>
        <w:t>ɜ</w:t>
      </w:r>
      <w:r>
        <w:rPr>
          <w:rFonts w:hint="default"/>
          <w:b w:val="0"/>
          <w:bCs w:val="0"/>
          <w:lang w:val="en-US"/>
        </w:rPr>
        <w:t>:/ and mention words having the sound.</w:t>
      </w:r>
    </w:p>
    <w:p>
      <w:pPr>
        <w:numPr>
          <w:ilvl w:val="0"/>
          <w:numId w:val="0"/>
        </w:numPr>
        <w:rPr>
          <w:rFonts w:hint="default"/>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for pupils to identify words with the sounds above.</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pupils have learn consonant sounds /k/ and /g/ in their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 text book,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111"/>
        <w:tblW w:w="10796"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2"/>
        <w:gridCol w:w="3907"/>
        <w:gridCol w:w="2889"/>
        <w:gridCol w:w="2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The teacher introduces the lesson by asking the pupils question base on the last topic. </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Give words each with the sound below.</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/g/ and /k/</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drill the pupils in the correct pronunciation of word under the /ə/ sound.</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/ə/ as in;</w:t>
            </w:r>
          </w:p>
          <w:p>
            <w:pPr>
              <w:widowControl w:val="0"/>
              <w:numPr>
                <w:ilvl w:val="0"/>
                <w:numId w:val="2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Carrot</w:t>
            </w:r>
          </w:p>
          <w:p>
            <w:pPr>
              <w:widowControl w:val="0"/>
              <w:numPr>
                <w:ilvl w:val="0"/>
                <w:numId w:val="2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Computer</w:t>
            </w:r>
          </w:p>
          <w:p>
            <w:pPr>
              <w:widowControl w:val="0"/>
              <w:numPr>
                <w:ilvl w:val="0"/>
                <w:numId w:val="2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Banana</w:t>
            </w:r>
          </w:p>
          <w:p>
            <w:pPr>
              <w:widowControl w:val="0"/>
              <w:numPr>
                <w:ilvl w:val="0"/>
                <w:numId w:val="2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Policeman</w:t>
            </w:r>
          </w:p>
          <w:p>
            <w:pPr>
              <w:widowControl w:val="0"/>
              <w:numPr>
                <w:ilvl w:val="0"/>
                <w:numId w:val="2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Paper</w:t>
            </w:r>
          </w:p>
          <w:p>
            <w:pPr>
              <w:widowControl w:val="0"/>
              <w:numPr>
                <w:ilvl w:val="0"/>
                <w:numId w:val="2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Sugar</w:t>
            </w:r>
          </w:p>
          <w:p>
            <w:pPr>
              <w:widowControl w:val="0"/>
              <w:numPr>
                <w:ilvl w:val="0"/>
                <w:numId w:val="2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Away</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pronounces the given words correctly.</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pronunciation skill.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give example of words with the sound /ɜ:/</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mention words with the sound /ɜ:/</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/ɜ:/ as in;</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Girl</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Shirt</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Bird</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Purse</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Serve</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Learn etc.</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Participation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by going through the topic again.</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and ask questions where they are not clear.</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evaluates the pupils by giving them class work.</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Page 53 of the pupils textbook, activity B</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questions ask by the teacher.</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assess the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concludes by marking the pupils note books.</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books for marking</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ASSIGNMENT</w:t>
            </w:r>
          </w:p>
        </w:tc>
        <w:tc>
          <w:tcPr>
            <w:tcW w:w="3907" w:type="dxa"/>
          </w:tcPr>
          <w:p>
            <w:pPr>
              <w:widowControl w:val="0"/>
              <w:numPr>
                <w:ilvl w:val="0"/>
                <w:numId w:val="0"/>
              </w:numPr>
              <w:ind w:leftChars="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work book.</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do their home work at home.</w:t>
            </w:r>
          </w:p>
        </w:tc>
        <w:tc>
          <w:tcPr>
            <w:tcW w:w="2018" w:type="dxa"/>
          </w:tcPr>
          <w:p>
            <w:pPr>
              <w:widowControl w:val="0"/>
              <w:numPr>
                <w:ilvl w:val="0"/>
                <w:numId w:val="0"/>
              </w:numPr>
              <w:jc w:val="center"/>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r>
        <w:rPr>
          <w:rFonts w:hint="default" w:ascii="Calibri" w:hAnsi="Calibri" w:cs="Calibri"/>
          <w:b w:val="0"/>
          <w:bCs w:val="0"/>
          <w:lang w:val="en-US"/>
        </w:rPr>
        <w:t xml:space="preserve">  </w:t>
      </w:r>
      <w:r>
        <w:rPr>
          <w:rFonts w:hint="default"/>
          <w:b w:val="0"/>
          <w:bCs w:val="0"/>
          <w:lang w:val="en-US"/>
        </w:rPr>
        <w:t xml:space="preserve"> </w:t>
      </w:r>
    </w:p>
    <w:p>
      <w:pPr>
        <w:rPr>
          <w:b/>
          <w:bCs/>
        </w:rPr>
      </w:pPr>
    </w:p>
    <w:p>
      <w:pPr>
        <w:ind w:firstLine="720" w:firstLineChars="0"/>
        <w:rPr>
          <w:rFonts w:hint="default"/>
          <w:lang w:val="en-US"/>
        </w:rPr>
      </w:pPr>
      <w:r>
        <w:rPr>
          <w:rFonts w:hint="default"/>
          <w:lang w:val="en-US"/>
        </w:rPr>
        <w:drawing>
          <wp:inline distT="0" distB="0" distL="114300" distR="114300">
            <wp:extent cx="942340" cy="879475"/>
            <wp:effectExtent l="0" t="0" r="10160" b="15875"/>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4"/>
                    <a:srcRect t="25690" b="7703"/>
                    <a:stretch>
                      <a:fillRect/>
                    </a:stretch>
                  </pic:blipFill>
                  <pic:spPr>
                    <a:xfrm>
                      <a:off x="0" y="0"/>
                      <a:ext cx="942340" cy="8794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lang w:val="en-US"/>
        </w:rPr>
      </w:pPr>
      <w:r>
        <w:rPr>
          <w:rFonts w:hint="default"/>
          <w:lang w:val="en-US"/>
        </w:rPr>
        <w:t>Approved as a working document.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lang w:val="en-US"/>
        </w:rPr>
      </w:pPr>
      <w:r>
        <w:rPr>
          <w:rFonts w:hint="default"/>
          <w:lang w:val="en-US"/>
        </w:rPr>
        <w:t>Dep. Head Instructor (Academics)</w:t>
      </w:r>
    </w:p>
    <w:p>
      <w:pPr>
        <w:rPr>
          <w:rFonts w:hint="default"/>
          <w:lang w:val="en-US"/>
        </w:rPr>
      </w:pPr>
      <w:r>
        <w:rPr>
          <w:rFonts w:hint="default"/>
          <w:lang w:val="en-US"/>
        </w:rPr>
        <w:t>05/11/24</w:t>
      </w:r>
    </w:p>
    <w:p>
      <w:bookmarkStart w:id="0" w:name="_GoBack"/>
      <w:bookmarkEnd w:id="0"/>
    </w:p>
    <w:p/>
    <w:p/>
    <w:p/>
    <w:p/>
    <w:p/>
    <w:p/>
    <w:p/>
    <w:p/>
    <w:p/>
    <w:p/>
    <w:p/>
    <w:p/>
    <w:p/>
    <w:p/>
    <w:p/>
    <w:p/>
    <w:p/>
    <w:p/>
    <w:p/>
    <w:p/>
    <w:p/>
    <w:p/>
    <w:p/>
    <w:p/>
    <w:p/>
    <w:p/>
    <w:p/>
    <w:p/>
    <w:p/>
    <w:p/>
    <w:p/>
    <w:p/>
    <w:p/>
    <w:p>
      <w:pPr>
        <w:numPr>
          <w:ilvl w:val="0"/>
          <w:numId w:val="0"/>
        </w:numPr>
        <w:rPr>
          <w:rFonts w:hint="default"/>
          <w:b w:val="0"/>
          <w:bCs w:val="0"/>
          <w:lang w:val="en-US"/>
        </w:rPr>
      </w:pPr>
    </w:p>
    <w:p>
      <w:pPr>
        <w:rPr>
          <w:b/>
          <w:bCs/>
        </w:rPr>
      </w:pPr>
    </w:p>
    <w:p/>
    <w:p/>
    <w:p/>
    <w:p/>
    <w:p/>
    <w:p/>
    <w:p/>
    <w:p/>
    <w:p/>
    <w:p/>
    <w:p/>
    <w:p/>
    <w:p/>
    <w:p/>
    <w:p/>
    <w:p/>
    <w:p/>
    <w:p/>
    <w:sectPr>
      <w:pgSz w:w="11906" w:h="16838"/>
      <w:pgMar w:top="1008" w:right="936" w:bottom="1008" w:left="93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65521"/>
    <w:multiLevelType w:val="singleLevel"/>
    <w:tmpl w:val="84B65521"/>
    <w:lvl w:ilvl="0" w:tentative="0">
      <w:start w:val="1"/>
      <w:numFmt w:val="decimal"/>
      <w:suff w:val="space"/>
      <w:lvlText w:val="%1."/>
      <w:lvlJc w:val="left"/>
    </w:lvl>
  </w:abstractNum>
  <w:abstractNum w:abstractNumId="1">
    <w:nsid w:val="8B383747"/>
    <w:multiLevelType w:val="singleLevel"/>
    <w:tmpl w:val="8B383747"/>
    <w:lvl w:ilvl="0" w:tentative="0">
      <w:start w:val="1"/>
      <w:numFmt w:val="decimal"/>
      <w:suff w:val="space"/>
      <w:lvlText w:val="%1."/>
      <w:lvlJc w:val="left"/>
    </w:lvl>
  </w:abstractNum>
  <w:abstractNum w:abstractNumId="2">
    <w:nsid w:val="AF186E32"/>
    <w:multiLevelType w:val="singleLevel"/>
    <w:tmpl w:val="AF186E32"/>
    <w:lvl w:ilvl="0" w:tentative="0">
      <w:start w:val="1"/>
      <w:numFmt w:val="decimal"/>
      <w:suff w:val="space"/>
      <w:lvlText w:val="%1."/>
      <w:lvlJc w:val="left"/>
    </w:lvl>
  </w:abstractNum>
  <w:abstractNum w:abstractNumId="3">
    <w:nsid w:val="C4882D6B"/>
    <w:multiLevelType w:val="singleLevel"/>
    <w:tmpl w:val="C4882D6B"/>
    <w:lvl w:ilvl="0" w:tentative="0">
      <w:start w:val="1"/>
      <w:numFmt w:val="decimal"/>
      <w:suff w:val="space"/>
      <w:lvlText w:val="%1."/>
      <w:lvlJc w:val="left"/>
    </w:lvl>
  </w:abstractNum>
  <w:abstractNum w:abstractNumId="4">
    <w:nsid w:val="D80A78AE"/>
    <w:multiLevelType w:val="singleLevel"/>
    <w:tmpl w:val="D80A78AE"/>
    <w:lvl w:ilvl="0" w:tentative="0">
      <w:start w:val="1"/>
      <w:numFmt w:val="decimal"/>
      <w:suff w:val="space"/>
      <w:lvlText w:val="%1."/>
      <w:lvlJc w:val="left"/>
    </w:lvl>
  </w:abstractNum>
  <w:abstractNum w:abstractNumId="5">
    <w:nsid w:val="E04372F0"/>
    <w:multiLevelType w:val="singleLevel"/>
    <w:tmpl w:val="E04372F0"/>
    <w:lvl w:ilvl="0" w:tentative="0">
      <w:start w:val="1"/>
      <w:numFmt w:val="decimal"/>
      <w:suff w:val="space"/>
      <w:lvlText w:val="%1."/>
      <w:lvlJc w:val="left"/>
    </w:lvl>
  </w:abstractNum>
  <w:abstractNum w:abstractNumId="6">
    <w:nsid w:val="E6165711"/>
    <w:multiLevelType w:val="singleLevel"/>
    <w:tmpl w:val="E6165711"/>
    <w:lvl w:ilvl="0" w:tentative="0">
      <w:start w:val="1"/>
      <w:numFmt w:val="decimal"/>
      <w:suff w:val="space"/>
      <w:lvlText w:val="%1."/>
      <w:lvlJc w:val="left"/>
      <w:pPr>
        <w:ind w:left="2800" w:leftChars="0" w:firstLine="0" w:firstLineChars="0"/>
      </w:pPr>
    </w:lvl>
  </w:abstractNum>
  <w:abstractNum w:abstractNumId="7">
    <w:nsid w:val="F5E5B858"/>
    <w:multiLevelType w:val="singleLevel"/>
    <w:tmpl w:val="F5E5B858"/>
    <w:lvl w:ilvl="0" w:tentative="0">
      <w:start w:val="1"/>
      <w:numFmt w:val="decimal"/>
      <w:suff w:val="space"/>
      <w:lvlText w:val="%1."/>
      <w:lvlJc w:val="left"/>
      <w:pPr>
        <w:ind w:left="2800" w:leftChars="0" w:firstLine="0" w:firstLineChars="0"/>
      </w:pPr>
    </w:lvl>
  </w:abstractNum>
  <w:abstractNum w:abstractNumId="8">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9">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0">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1">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2">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3">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4">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5">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6">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7">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8">
    <w:nsid w:val="1B152C30"/>
    <w:multiLevelType w:val="singleLevel"/>
    <w:tmpl w:val="1B152C30"/>
    <w:lvl w:ilvl="0" w:tentative="0">
      <w:start w:val="1"/>
      <w:numFmt w:val="decimal"/>
      <w:suff w:val="space"/>
      <w:lvlText w:val="%1."/>
      <w:lvlJc w:val="left"/>
    </w:lvl>
  </w:abstractNum>
  <w:abstractNum w:abstractNumId="19">
    <w:nsid w:val="473B7E1B"/>
    <w:multiLevelType w:val="singleLevel"/>
    <w:tmpl w:val="473B7E1B"/>
    <w:lvl w:ilvl="0" w:tentative="0">
      <w:start w:val="1"/>
      <w:numFmt w:val="decimal"/>
      <w:suff w:val="space"/>
      <w:lvlText w:val="%1."/>
      <w:lvlJc w:val="left"/>
    </w:lvl>
  </w:abstractNum>
  <w:abstractNum w:abstractNumId="20">
    <w:nsid w:val="7AA31D75"/>
    <w:multiLevelType w:val="singleLevel"/>
    <w:tmpl w:val="7AA31D75"/>
    <w:lvl w:ilvl="0" w:tentative="0">
      <w:start w:val="1"/>
      <w:numFmt w:val="decimal"/>
      <w:suff w:val="space"/>
      <w:lvlText w:val="%1."/>
      <w:lvlJc w:val="left"/>
    </w:lvl>
  </w:abstractNum>
  <w:num w:numId="1">
    <w:abstractNumId w:val="17"/>
  </w:num>
  <w:num w:numId="2">
    <w:abstractNumId w:val="15"/>
  </w:num>
  <w:num w:numId="3">
    <w:abstractNumId w:val="14"/>
  </w:num>
  <w:num w:numId="4">
    <w:abstractNumId w:val="13"/>
  </w:num>
  <w:num w:numId="5">
    <w:abstractNumId w:val="12"/>
  </w:num>
  <w:num w:numId="6">
    <w:abstractNumId w:val="16"/>
  </w:num>
  <w:num w:numId="7">
    <w:abstractNumId w:val="11"/>
  </w:num>
  <w:num w:numId="8">
    <w:abstractNumId w:val="10"/>
  </w:num>
  <w:num w:numId="9">
    <w:abstractNumId w:val="9"/>
  </w:num>
  <w:num w:numId="10">
    <w:abstractNumId w:val="8"/>
  </w:num>
  <w:num w:numId="11">
    <w:abstractNumId w:val="6"/>
  </w:num>
  <w:num w:numId="12">
    <w:abstractNumId w:val="4"/>
  </w:num>
  <w:num w:numId="13">
    <w:abstractNumId w:val="2"/>
  </w:num>
  <w:num w:numId="14">
    <w:abstractNumId w:val="1"/>
  </w:num>
  <w:num w:numId="15">
    <w:abstractNumId w:val="18"/>
  </w:num>
  <w:num w:numId="16">
    <w:abstractNumId w:val="5"/>
  </w:num>
  <w:num w:numId="17">
    <w:abstractNumId w:val="3"/>
  </w:num>
  <w:num w:numId="18">
    <w:abstractNumId w:val="0"/>
  </w:num>
  <w:num w:numId="19">
    <w:abstractNumId w:val="7"/>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B0E4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4F22B3"/>
    <w:rsid w:val="0EC00421"/>
    <w:rsid w:val="1FA215F4"/>
    <w:rsid w:val="26AF11FE"/>
    <w:rsid w:val="6050115A"/>
    <w:rsid w:val="6B5B0E44"/>
    <w:rsid w:val="729622F5"/>
    <w:rsid w:val="737F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2023-08-28T21:16:00Z</dcterms:created>
  <dc:creator>Class Teacher</dc:creator>
  <cp:lastModifiedBy>PC</cp:lastModifiedBy>
  <dcterms:modified xsi:type="dcterms:W3CDTF">2024-11-05T11:23:57Z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22A5C854787F4D04883170AED22A8783</vt:lpwstr>
  </property>
</Properties>
</file>